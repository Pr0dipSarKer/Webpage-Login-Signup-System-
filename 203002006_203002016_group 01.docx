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drawing>
          <wp:inline distT="0" distB="0" distL="0" distR="0">
            <wp:extent cx="1152525" cy="10147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a:xfrm>
                      <a:off x="0" y="0"/>
                      <a:ext cx="1152525" cy="1014730"/>
                    </a:xfrm>
                    <a:prstGeom prst="rect">
                      <a:avLst/>
                    </a:prstGeom>
                  </pic:spPr>
                </pic:pic>
              </a:graphicData>
            </a:graphic>
          </wp:inline>
        </w:drawing>
      </w:r>
    </w:p>
    <w:p>
      <w:pPr>
        <w:jc w:val="center"/>
        <w:rPr>
          <w:b/>
          <w:sz w:val="40"/>
          <w:szCs w:val="40"/>
        </w:rPr>
      </w:pPr>
    </w:p>
    <w:p>
      <w:pPr>
        <w:jc w:val="center"/>
        <w:rPr>
          <w:b/>
          <w:sz w:val="38"/>
          <w:szCs w:val="38"/>
        </w:rPr>
      </w:pPr>
      <w:r>
        <w:rPr>
          <w:b/>
          <w:sz w:val="38"/>
          <w:szCs w:val="38"/>
        </w:rPr>
        <w:t xml:space="preserve">Green University of Bangladesh </w:t>
      </w:r>
    </w:p>
    <w:p>
      <w:pPr>
        <w:jc w:val="center"/>
        <w:rPr>
          <w:b/>
          <w:sz w:val="38"/>
          <w:szCs w:val="38"/>
        </w:rPr>
      </w:pPr>
      <w:r>
        <w:rPr>
          <w:b/>
          <w:sz w:val="38"/>
          <w:szCs w:val="38"/>
        </w:rPr>
        <w:t>Department of Computer Science and Engineering (CSE)</w:t>
      </w:r>
    </w:p>
    <w:p>
      <w:pPr>
        <w:jc w:val="center"/>
        <w:rPr>
          <w:b/>
          <w:sz w:val="28"/>
          <w:szCs w:val="28"/>
        </w:rPr>
      </w:pPr>
      <w:r>
        <w:rPr>
          <w:b/>
          <w:sz w:val="28"/>
          <w:szCs w:val="28"/>
        </w:rPr>
        <w:t>Faculty of Sciences and Engineering</w:t>
      </w:r>
    </w:p>
    <w:p>
      <w:pPr>
        <w:jc w:val="center"/>
        <w:rPr>
          <w:b/>
          <w:sz w:val="28"/>
          <w:szCs w:val="28"/>
        </w:rPr>
      </w:pPr>
      <w:r>
        <w:rPr>
          <w:b/>
          <w:sz w:val="28"/>
          <w:szCs w:val="28"/>
        </w:rPr>
        <w:t>Semester: (Spring, Year:2021), B.Sc. in CSE (Day/Eve)</w:t>
      </w: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b/>
          <w:sz w:val="28"/>
          <w:szCs w:val="28"/>
        </w:rPr>
        <w:t xml:space="preserve">Course Title: Web Programming Lab </w:t>
      </w:r>
    </w:p>
    <w:p>
      <w:pPr>
        <w:jc w:val="center"/>
        <w:rPr>
          <w:b/>
          <w:sz w:val="28"/>
          <w:szCs w:val="28"/>
        </w:rPr>
      </w:pPr>
      <w:r>
        <w:rPr>
          <w:b/>
          <w:sz w:val="28"/>
          <w:szCs w:val="28"/>
        </w:rPr>
        <w:t>Course Code:  CSE 302                Section: 203 D3</w:t>
      </w:r>
    </w:p>
    <w:p>
      <w:pPr>
        <w:jc w:val="center"/>
        <w:rPr>
          <w:b/>
          <w:sz w:val="28"/>
          <w:szCs w:val="28"/>
        </w:rPr>
      </w:pPr>
    </w:p>
    <w:p>
      <w:pPr>
        <w:jc w:val="both"/>
        <w:rPr>
          <w:b/>
          <w:sz w:val="28"/>
          <w:szCs w:val="28"/>
        </w:rPr>
      </w:pPr>
    </w:p>
    <w:p>
      <w:pPr>
        <w:ind w:left="720" w:firstLine="0"/>
        <w:jc w:val="both"/>
        <w:rPr>
          <w:b/>
          <w:sz w:val="28"/>
          <w:szCs w:val="28"/>
        </w:rPr>
      </w:pPr>
      <w:r>
        <w:rPr>
          <w:b/>
          <w:sz w:val="28"/>
          <w:szCs w:val="28"/>
        </w:rPr>
        <w:t>Lab Project Name: Table Tennis Game Using JS</w:t>
      </w:r>
      <w:r>
        <w:rPr>
          <w:rFonts w:hint="default"/>
          <w:b/>
          <w:sz w:val="28"/>
          <w:szCs w:val="28"/>
          <w:lang w:val="en-IN"/>
        </w:rPr>
        <w:t xml:space="preserve"> ,MySql</w:t>
      </w:r>
      <w:r>
        <w:rPr>
          <w:b/>
          <w:sz w:val="28"/>
          <w:szCs w:val="28"/>
        </w:rPr>
        <w:t xml:space="preserve"> on Canvas .</w:t>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center"/>
        <w:rPr>
          <w:b/>
          <w:sz w:val="28"/>
          <w:szCs w:val="28"/>
          <w:u w:val="single"/>
        </w:rPr>
      </w:pPr>
      <w:r>
        <w:rPr>
          <w:b/>
          <w:sz w:val="28"/>
          <w:szCs w:val="28"/>
          <w:u w:val="single"/>
        </w:rPr>
        <w:t>Student Details</w:t>
      </w:r>
    </w:p>
    <w:p>
      <w:pPr>
        <w:rPr>
          <w:b/>
          <w:sz w:val="24"/>
          <w:szCs w:val="24"/>
        </w:rPr>
      </w:pPr>
    </w:p>
    <w:tbl>
      <w:tblPr>
        <w:tblStyle w:val="6"/>
        <w:tblW w:w="8235" w:type="dxa"/>
        <w:jc w:val="center"/>
        <w:tblLayout w:type="fixed"/>
        <w:tblCellMar>
          <w:top w:w="0" w:type="dxa"/>
          <w:left w:w="108" w:type="dxa"/>
          <w:bottom w:w="0" w:type="dxa"/>
          <w:right w:w="108" w:type="dxa"/>
        </w:tblCellMar>
      </w:tblPr>
      <w:tblGrid>
        <w:gridCol w:w="536"/>
        <w:gridCol w:w="4212"/>
        <w:gridCol w:w="3487"/>
      </w:tblGrid>
      <w:tr>
        <w:tblPrEx>
          <w:tblCellMar>
            <w:top w:w="0" w:type="dxa"/>
            <w:left w:w="108" w:type="dxa"/>
            <w:bottom w:w="0" w:type="dxa"/>
            <w:right w:w="108" w:type="dxa"/>
          </w:tblCellMar>
        </w:tblPrEx>
        <w:trPr>
          <w:jc w:val="center"/>
        </w:trPr>
        <w:tc>
          <w:tcPr>
            <w:tcW w:w="4748" w:type="dxa"/>
            <w:gridSpan w:val="2"/>
            <w:tcBorders>
              <w:top w:val="single" w:color="C0C0C0" w:sz="4" w:space="0"/>
              <w:left w:val="single" w:color="C0C0C0" w:sz="4" w:space="0"/>
              <w:bottom w:val="single" w:color="C0C0C0" w:sz="4" w:space="0"/>
              <w:right w:val="single" w:color="C0C0C0" w:sz="4" w:space="0"/>
            </w:tcBorders>
            <w:vAlign w:val="center"/>
          </w:tcPr>
          <w:p>
            <w:pPr>
              <w:widowControl w:val="0"/>
              <w:jc w:val="center"/>
              <w:rPr>
                <w:b/>
                <w:sz w:val="24"/>
                <w:szCs w:val="24"/>
              </w:rPr>
            </w:pPr>
            <w:r>
              <w:rPr>
                <w:b/>
                <w:sz w:val="24"/>
                <w:szCs w:val="24"/>
              </w:rPr>
              <w:t>Name</w:t>
            </w:r>
          </w:p>
        </w:tc>
        <w:tc>
          <w:tcPr>
            <w:tcW w:w="3487" w:type="dxa"/>
            <w:tcBorders>
              <w:top w:val="single" w:color="C0C0C0" w:sz="4" w:space="0"/>
              <w:left w:val="single" w:color="C0C0C0" w:sz="4" w:space="0"/>
              <w:bottom w:val="single" w:color="C0C0C0" w:sz="4" w:space="0"/>
              <w:right w:val="single" w:color="C0C0C0" w:sz="4" w:space="0"/>
            </w:tcBorders>
            <w:vAlign w:val="center"/>
          </w:tcPr>
          <w:p>
            <w:pPr>
              <w:widowControl w:val="0"/>
              <w:jc w:val="center"/>
              <w:rPr>
                <w:b/>
                <w:sz w:val="24"/>
                <w:szCs w:val="24"/>
              </w:rPr>
            </w:pPr>
            <w:r>
              <w:rPr>
                <w:b/>
                <w:sz w:val="24"/>
                <w:szCs w:val="24"/>
              </w:rPr>
              <w:t>ID</w:t>
            </w:r>
          </w:p>
        </w:tc>
      </w:tr>
      <w:tr>
        <w:tblPrEx>
          <w:tblCellMar>
            <w:top w:w="0" w:type="dxa"/>
            <w:left w:w="108" w:type="dxa"/>
            <w:bottom w:w="0" w:type="dxa"/>
            <w:right w:w="108" w:type="dxa"/>
          </w:tblCellMar>
        </w:tblPrEx>
        <w:trPr>
          <w:jc w:val="center"/>
        </w:trPr>
        <w:tc>
          <w:tcPr>
            <w:tcW w:w="536" w:type="dxa"/>
            <w:tcBorders>
              <w:top w:val="single" w:color="C0C0C0" w:sz="4" w:space="0"/>
              <w:left w:val="single" w:color="C0C0C0" w:sz="4" w:space="0"/>
              <w:bottom w:val="single" w:color="C0C0C0" w:sz="4" w:space="0"/>
              <w:right w:val="single" w:color="C0C0C0" w:sz="4" w:space="0"/>
            </w:tcBorders>
            <w:vAlign w:val="center"/>
          </w:tcPr>
          <w:p>
            <w:pPr>
              <w:widowControl w:val="0"/>
              <w:rPr>
                <w:b/>
                <w:sz w:val="24"/>
                <w:szCs w:val="24"/>
              </w:rPr>
            </w:pPr>
            <w:r>
              <w:rPr>
                <w:b/>
                <w:sz w:val="24"/>
                <w:szCs w:val="24"/>
              </w:rPr>
              <w:t>1.</w:t>
            </w:r>
          </w:p>
        </w:tc>
        <w:tc>
          <w:tcPr>
            <w:tcW w:w="4212" w:type="dxa"/>
            <w:tcBorders>
              <w:top w:val="single" w:color="C0C0C0" w:sz="4" w:space="0"/>
              <w:left w:val="single" w:color="C0C0C0" w:sz="4" w:space="0"/>
              <w:bottom w:val="single" w:color="C0C0C0" w:sz="4" w:space="0"/>
              <w:right w:val="single" w:color="C0C0C0" w:sz="4" w:space="0"/>
            </w:tcBorders>
            <w:vAlign w:val="center"/>
          </w:tcPr>
          <w:p>
            <w:pPr>
              <w:widowControl w:val="0"/>
              <w:ind w:left="720" w:firstLine="0"/>
              <w:rPr>
                <w:sz w:val="24"/>
                <w:szCs w:val="24"/>
              </w:rPr>
            </w:pPr>
            <w:r>
              <w:rPr>
                <w:sz w:val="24"/>
                <w:szCs w:val="24"/>
              </w:rPr>
              <w:t>Prodip Sarker</w:t>
            </w:r>
          </w:p>
        </w:tc>
        <w:tc>
          <w:tcPr>
            <w:tcW w:w="3487" w:type="dxa"/>
            <w:tcBorders>
              <w:top w:val="single" w:color="C0C0C0" w:sz="4" w:space="0"/>
              <w:left w:val="single" w:color="C0C0C0" w:sz="4" w:space="0"/>
              <w:bottom w:val="single" w:color="C0C0C0" w:sz="4" w:space="0"/>
              <w:right w:val="single" w:color="C0C0C0" w:sz="4" w:space="0"/>
            </w:tcBorders>
            <w:vAlign w:val="center"/>
          </w:tcPr>
          <w:p>
            <w:pPr>
              <w:widowControl w:val="0"/>
              <w:rPr>
                <w:sz w:val="24"/>
                <w:szCs w:val="24"/>
              </w:rPr>
            </w:pPr>
            <w:r>
              <w:rPr>
                <w:sz w:val="24"/>
                <w:szCs w:val="24"/>
              </w:rPr>
              <w:t xml:space="preserve"> </w:t>
            </w:r>
            <w:r>
              <w:rPr>
                <w:rFonts w:hint="default"/>
                <w:sz w:val="24"/>
                <w:szCs w:val="24"/>
                <w:lang w:val="en-IN"/>
              </w:rPr>
              <w:t xml:space="preserve"> </w:t>
            </w:r>
            <w:r>
              <w:rPr>
                <w:sz w:val="24"/>
                <w:szCs w:val="24"/>
              </w:rPr>
              <w:t>203002016</w:t>
            </w:r>
          </w:p>
        </w:tc>
      </w:tr>
      <w:tr>
        <w:tblPrEx>
          <w:tblCellMar>
            <w:top w:w="0" w:type="dxa"/>
            <w:left w:w="108" w:type="dxa"/>
            <w:bottom w:w="0" w:type="dxa"/>
            <w:right w:w="108" w:type="dxa"/>
          </w:tblCellMar>
        </w:tblPrEx>
        <w:trPr>
          <w:jc w:val="center"/>
        </w:trPr>
        <w:tc>
          <w:tcPr>
            <w:tcW w:w="536" w:type="dxa"/>
            <w:tcBorders>
              <w:top w:val="single" w:color="C0C0C0" w:sz="4" w:space="0"/>
              <w:left w:val="single" w:color="C0C0C0" w:sz="4" w:space="0"/>
              <w:bottom w:val="single" w:color="C0C0C0" w:sz="4" w:space="0"/>
              <w:right w:val="single" w:color="C0C0C0" w:sz="4" w:space="0"/>
            </w:tcBorders>
            <w:vAlign w:val="center"/>
          </w:tcPr>
          <w:p>
            <w:pPr>
              <w:widowControl w:val="0"/>
              <w:rPr>
                <w:b/>
                <w:sz w:val="24"/>
                <w:szCs w:val="24"/>
              </w:rPr>
            </w:pPr>
            <w:r>
              <w:rPr>
                <w:b/>
                <w:sz w:val="24"/>
                <w:szCs w:val="24"/>
              </w:rPr>
              <w:t>2.</w:t>
            </w:r>
          </w:p>
        </w:tc>
        <w:tc>
          <w:tcPr>
            <w:tcW w:w="4212" w:type="dxa"/>
            <w:tcBorders>
              <w:top w:val="single" w:color="C0C0C0" w:sz="4" w:space="0"/>
              <w:left w:val="single" w:color="C0C0C0" w:sz="4" w:space="0"/>
              <w:bottom w:val="single" w:color="C0C0C0" w:sz="4" w:space="0"/>
              <w:right w:val="single" w:color="C0C0C0" w:sz="4" w:space="0"/>
            </w:tcBorders>
            <w:vAlign w:val="center"/>
          </w:tcPr>
          <w:p>
            <w:pPr>
              <w:widowControl w:val="0"/>
              <w:ind w:left="720" w:firstLine="0"/>
              <w:rPr>
                <w:rFonts w:hint="default"/>
                <w:sz w:val="24"/>
                <w:szCs w:val="24"/>
                <w:lang w:val="en-IN"/>
              </w:rPr>
            </w:pPr>
            <w:r>
              <w:rPr>
                <w:rFonts w:hint="default"/>
                <w:sz w:val="24"/>
                <w:szCs w:val="24"/>
                <w:lang w:val="en-IN"/>
              </w:rPr>
              <w:t>Johirul Islam</w:t>
            </w:r>
          </w:p>
        </w:tc>
        <w:tc>
          <w:tcPr>
            <w:tcW w:w="3487" w:type="dxa"/>
            <w:tcBorders>
              <w:top w:val="single" w:color="C0C0C0" w:sz="4" w:space="0"/>
              <w:left w:val="single" w:color="C0C0C0" w:sz="4" w:space="0"/>
              <w:bottom w:val="single" w:color="C0C0C0" w:sz="4" w:space="0"/>
              <w:right w:val="single" w:color="C0C0C0" w:sz="4" w:space="0"/>
            </w:tcBorders>
            <w:vAlign w:val="center"/>
          </w:tcPr>
          <w:p>
            <w:pPr>
              <w:widowControl w:val="0"/>
              <w:ind w:firstLine="120" w:firstLineChars="50"/>
              <w:rPr>
                <w:rFonts w:hint="default"/>
                <w:sz w:val="24"/>
                <w:szCs w:val="24"/>
                <w:lang w:val="en-IN"/>
              </w:rPr>
            </w:pPr>
            <w:r>
              <w:rPr>
                <w:rFonts w:hint="default"/>
                <w:sz w:val="24"/>
                <w:szCs w:val="24"/>
                <w:lang w:val="en-IN"/>
              </w:rPr>
              <w:t>203002006</w:t>
            </w:r>
          </w:p>
        </w:tc>
      </w:tr>
      <w:tr>
        <w:tblPrEx>
          <w:tblCellMar>
            <w:top w:w="0" w:type="dxa"/>
            <w:left w:w="108" w:type="dxa"/>
            <w:bottom w:w="0" w:type="dxa"/>
            <w:right w:w="108" w:type="dxa"/>
          </w:tblCellMar>
        </w:tblPrEx>
        <w:trPr>
          <w:jc w:val="center"/>
        </w:trPr>
        <w:tc>
          <w:tcPr>
            <w:tcW w:w="536" w:type="dxa"/>
            <w:tcBorders>
              <w:top w:val="single" w:color="C0C0C0" w:sz="4" w:space="0"/>
              <w:left w:val="single" w:color="C0C0C0" w:sz="4" w:space="0"/>
              <w:bottom w:val="single" w:color="C0C0C0" w:sz="4" w:space="0"/>
              <w:right w:val="single" w:color="C0C0C0" w:sz="4" w:space="0"/>
            </w:tcBorders>
            <w:vAlign w:val="center"/>
          </w:tcPr>
          <w:p>
            <w:pPr>
              <w:widowControl w:val="0"/>
              <w:rPr>
                <w:b/>
                <w:sz w:val="24"/>
                <w:szCs w:val="24"/>
              </w:rPr>
            </w:pPr>
            <w:r>
              <w:rPr>
                <w:b/>
                <w:sz w:val="24"/>
                <w:szCs w:val="24"/>
              </w:rPr>
              <w:t>3.</w:t>
            </w:r>
          </w:p>
        </w:tc>
        <w:tc>
          <w:tcPr>
            <w:tcW w:w="4212" w:type="dxa"/>
            <w:tcBorders>
              <w:top w:val="single" w:color="C0C0C0" w:sz="4" w:space="0"/>
              <w:left w:val="single" w:color="C0C0C0" w:sz="4" w:space="0"/>
              <w:bottom w:val="single" w:color="C0C0C0" w:sz="4" w:space="0"/>
              <w:right w:val="single" w:color="C0C0C0" w:sz="4" w:space="0"/>
            </w:tcBorders>
            <w:vAlign w:val="center"/>
          </w:tcPr>
          <w:p>
            <w:pPr>
              <w:widowControl w:val="0"/>
              <w:rPr>
                <w:sz w:val="24"/>
                <w:szCs w:val="24"/>
              </w:rPr>
            </w:pPr>
          </w:p>
        </w:tc>
        <w:tc>
          <w:tcPr>
            <w:tcW w:w="3487" w:type="dxa"/>
            <w:tcBorders>
              <w:top w:val="single" w:color="C0C0C0" w:sz="4" w:space="0"/>
              <w:left w:val="single" w:color="C0C0C0" w:sz="4" w:space="0"/>
              <w:bottom w:val="single" w:color="C0C0C0" w:sz="4" w:space="0"/>
              <w:right w:val="single" w:color="C0C0C0" w:sz="4" w:space="0"/>
            </w:tcBorders>
            <w:vAlign w:val="center"/>
          </w:tcPr>
          <w:p>
            <w:pPr>
              <w:widowControl w:val="0"/>
              <w:rPr>
                <w:sz w:val="24"/>
                <w:szCs w:val="24"/>
              </w:rPr>
            </w:pPr>
          </w:p>
        </w:tc>
      </w:tr>
    </w:tbl>
    <w:p>
      <w:pPr>
        <w:jc w:val="both"/>
        <w:rPr>
          <w:b/>
          <w:sz w:val="24"/>
          <w:szCs w:val="24"/>
        </w:rPr>
      </w:pPr>
      <w:r>
        <w:rPr>
          <w:b/>
          <w:sz w:val="28"/>
          <w:szCs w:val="28"/>
        </w:rPr>
        <w:t xml:space="preserve">      </w:t>
      </w:r>
      <w:r>
        <w:rPr>
          <w:b/>
          <w:sz w:val="24"/>
          <w:szCs w:val="24"/>
        </w:rPr>
        <w:t xml:space="preserve">                       </w:t>
      </w:r>
    </w:p>
    <w:p>
      <w:pPr>
        <w:jc w:val="both"/>
        <w:rPr>
          <w:b/>
          <w:sz w:val="24"/>
          <w:szCs w:val="24"/>
        </w:rPr>
      </w:pPr>
      <w:r>
        <w:rPr>
          <w:b/>
          <w:sz w:val="24"/>
          <w:szCs w:val="24"/>
        </w:rPr>
        <w:t xml:space="preserve">                                           </w:t>
      </w:r>
    </w:p>
    <w:p>
      <w:pPr>
        <w:ind w:left="720" w:firstLine="0"/>
        <w:rPr>
          <w:b/>
          <w:sz w:val="28"/>
          <w:szCs w:val="28"/>
          <w:u w:val="single"/>
        </w:rPr>
      </w:pPr>
      <w:r>
        <w:rPr>
          <w:b/>
          <w:sz w:val="28"/>
          <w:szCs w:val="28"/>
        </w:rPr>
        <w:t>Submission Date</w:t>
      </w:r>
      <w:r>
        <w:rPr>
          <w:b/>
          <w:sz w:val="28"/>
          <w:szCs w:val="28"/>
        </w:rPr>
        <w:tab/>
      </w:r>
      <w:r>
        <w:rPr>
          <w:b/>
          <w:sz w:val="28"/>
          <w:szCs w:val="28"/>
        </w:rPr>
        <w:tab/>
      </w:r>
      <w:r>
        <w:rPr>
          <w:b/>
          <w:sz w:val="28"/>
          <w:szCs w:val="28"/>
        </w:rPr>
        <w:tab/>
      </w:r>
      <w:r>
        <w:rPr>
          <w:b/>
          <w:sz w:val="28"/>
          <w:szCs w:val="28"/>
        </w:rPr>
        <w:t>: _ _ _ _ _ _ _ _ 03.11.22_ _ _ _ _ _ _ _ _ _ _ _</w:t>
      </w:r>
    </w:p>
    <w:p>
      <w:pPr>
        <w:ind w:left="720" w:firstLine="0"/>
        <w:jc w:val="both"/>
        <w:rPr>
          <w:b/>
          <w:sz w:val="28"/>
          <w:szCs w:val="28"/>
        </w:rPr>
      </w:pPr>
      <w:r>
        <w:rPr>
          <w:b/>
          <w:sz w:val="28"/>
          <w:szCs w:val="28"/>
        </w:rPr>
        <w:t>Course Teacher’s Name</w:t>
      </w:r>
      <w:r>
        <w:rPr>
          <w:b/>
          <w:sz w:val="28"/>
          <w:szCs w:val="28"/>
        </w:rPr>
        <w:tab/>
      </w:r>
      <w:r>
        <w:rPr>
          <w:b/>
          <w:sz w:val="28"/>
          <w:szCs w:val="28"/>
        </w:rPr>
        <w:tab/>
      </w:r>
      <w:r>
        <w:rPr>
          <w:b/>
          <w:sz w:val="28"/>
          <w:szCs w:val="28"/>
        </w:rPr>
        <w:t xml:space="preserve">: </w:t>
      </w:r>
      <w:r>
        <w:rPr>
          <w:rFonts w:ascii="Google Sans;Roboto;Arial;sans-s" w:hAnsi="Google Sans;Roboto;Arial;sans-s"/>
          <w:b/>
          <w:i w:val="0"/>
          <w:caps w:val="0"/>
          <w:smallCaps w:val="0"/>
          <w:color w:val="3C4043"/>
          <w:spacing w:val="0"/>
          <w:sz w:val="28"/>
          <w:szCs w:val="28"/>
        </w:rPr>
        <w:t>Md. Ashiqussalehin</w:t>
      </w:r>
      <w:r>
        <w:rPr>
          <w:b/>
          <w:sz w:val="28"/>
          <w:szCs w:val="28"/>
        </w:rPr>
        <w:t xml:space="preserve"> _ _ _ _ _</w:t>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pPr>
        <w:jc w:val="center"/>
        <w:rPr>
          <w:b/>
          <w:sz w:val="24"/>
          <w:szCs w:val="24"/>
        </w:rPr>
      </w:pPr>
    </w:p>
    <w:tbl>
      <w:tblPr>
        <w:tblStyle w:val="6"/>
        <w:tblW w:w="9360" w:type="dxa"/>
        <w:jc w:val="center"/>
        <w:tblLayout w:type="fixed"/>
        <w:tblCellMar>
          <w:top w:w="100" w:type="dxa"/>
          <w:left w:w="100" w:type="dxa"/>
          <w:bottom w:w="100" w:type="dxa"/>
          <w:right w:w="100" w:type="dxa"/>
        </w:tblCellMar>
      </w:tblPr>
      <w:tblGrid>
        <w:gridCol w:w="9360"/>
      </w:tblGrid>
      <w:tr>
        <w:tblPrEx>
          <w:tblCellMar>
            <w:top w:w="100" w:type="dxa"/>
            <w:left w:w="100" w:type="dxa"/>
            <w:bottom w:w="100" w:type="dxa"/>
            <w:right w:w="100" w:type="dxa"/>
          </w:tblCellMar>
        </w:tblPrEx>
        <w:trPr>
          <w:jc w:val="center"/>
        </w:trPr>
        <w:tc>
          <w:tcPr>
            <w:tcW w:w="936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b/>
                <w:sz w:val="26"/>
                <w:szCs w:val="26"/>
                <w:u w:val="single"/>
              </w:rPr>
            </w:pPr>
            <w:r>
              <w:rPr>
                <w:b/>
                <w:sz w:val="26"/>
                <w:szCs w:val="26"/>
                <w:u w:val="single"/>
              </w:rPr>
              <w:t>Lab Project Status</w:t>
            </w:r>
          </w:p>
          <w:p>
            <w:pPr>
              <w:widowControl w:val="0"/>
              <w:jc w:val="center"/>
              <w:rPr>
                <w:b/>
                <w:sz w:val="26"/>
                <w:szCs w:val="26"/>
                <w:u w:val="single"/>
              </w:rPr>
            </w:pPr>
          </w:p>
          <w:p>
            <w:pPr>
              <w:widowControl w:val="0"/>
              <w:jc w:val="center"/>
              <w:rPr>
                <w:b/>
                <w:sz w:val="26"/>
                <w:szCs w:val="26"/>
                <w:u w:val="single"/>
              </w:rPr>
            </w:pPr>
          </w:p>
          <w:p>
            <w:pPr>
              <w:widowControl w:val="0"/>
              <w:rPr>
                <w:b/>
                <w:sz w:val="26"/>
                <w:szCs w:val="26"/>
              </w:rPr>
            </w:pPr>
            <w:r>
              <w:rPr>
                <w:b/>
                <w:sz w:val="26"/>
                <w:szCs w:val="26"/>
              </w:rPr>
              <w:t>Marks: …………………………………                              Signature: .....................</w:t>
            </w:r>
          </w:p>
          <w:p>
            <w:pPr>
              <w:widowControl w:val="0"/>
              <w:rPr>
                <w:b/>
                <w:sz w:val="26"/>
                <w:szCs w:val="26"/>
              </w:rPr>
            </w:pPr>
          </w:p>
          <w:p>
            <w:pPr>
              <w:widowControl w:val="0"/>
              <w:rPr>
                <w:b/>
                <w:sz w:val="26"/>
                <w:szCs w:val="26"/>
              </w:rPr>
            </w:pPr>
            <w:r>
              <w:rPr>
                <w:b/>
                <w:sz w:val="26"/>
                <w:szCs w:val="26"/>
              </w:rPr>
              <w:t>Comments: ..............................................                             Date: ..............................</w:t>
            </w:r>
          </w:p>
        </w:tc>
      </w:tr>
    </w:tbl>
    <w:sdt>
      <w:sdtPr>
        <w:id w:val="1"/>
        <w:docPartObj>
          <w:docPartGallery w:val="Table of Contents"/>
          <w:docPartUnique/>
        </w:docPartObj>
      </w:sdtPr>
      <w:sdtContent>
        <w:p>
          <w:pPr>
            <w:rPr>
              <w:sz w:val="72"/>
            </w:rPr>
          </w:pPr>
        </w:p>
      </w:sdtContent>
    </w:sdt>
    <w:p>
      <w:pPr>
        <w:pStyle w:val="8"/>
        <w:jc w:val="both"/>
        <w:rPr>
          <w:sz w:val="20"/>
        </w:rPr>
      </w:pPr>
    </w:p>
    <w:p>
      <w:pPr>
        <w:pStyle w:val="2"/>
        <w:spacing w:line="552" w:lineRule="auto"/>
        <w:ind w:right="4245" w:firstLine="0"/>
        <w:rPr>
          <w:sz w:val="28"/>
        </w:rPr>
      </w:pPr>
      <w:r>
        <w:rPr>
          <w:spacing w:val="1"/>
        </w:rPr>
        <w:t xml:space="preserve">                    </w:t>
      </w:r>
      <w:r>
        <w:rPr>
          <w:rFonts w:hint="default"/>
          <w:spacing w:val="1"/>
          <w:lang w:val="en-IN"/>
        </w:rPr>
        <w:t xml:space="preserve">       Tennis Game</w:t>
      </w:r>
    </w:p>
    <w:p>
      <w:pPr>
        <w:pStyle w:val="3"/>
        <w:numPr>
          <w:ilvl w:val="1"/>
          <w:numId w:val="1"/>
        </w:numPr>
        <w:tabs>
          <w:tab w:val="left" w:pos="1254"/>
          <w:tab w:val="left" w:pos="1255"/>
        </w:tabs>
        <w:spacing w:before="187" w:after="0"/>
      </w:pPr>
      <w:bookmarkStart w:id="0" w:name="_TOC_250013"/>
      <w:bookmarkEnd w:id="0"/>
      <w:r>
        <w:rPr>
          <w:rFonts w:hint="default"/>
          <w:lang w:val="en-IN"/>
        </w:rPr>
        <w:t>Using JS</w:t>
      </w:r>
    </w:p>
    <w:p/>
    <w:p>
      <w:pPr>
        <w:pStyle w:val="8"/>
        <w:spacing w:before="8" w:after="0"/>
        <w:rPr>
          <w:rFonts w:hint="default"/>
          <w:b w:val="0"/>
          <w:bCs/>
          <w:sz w:val="28"/>
          <w:szCs w:val="28"/>
          <w:lang w:val="en-IN"/>
        </w:rPr>
      </w:pPr>
      <w:r>
        <w:rPr>
          <w:rFonts w:hint="default"/>
          <w:b w:val="0"/>
          <w:bCs/>
          <w:sz w:val="28"/>
          <w:szCs w:val="28"/>
        </w:rPr>
        <w:t>JavaScript is a scripting language that enables you to create dynamically updating content, control multimedia, animate images, and pretty much everything else</w:t>
      </w:r>
      <w:r>
        <w:rPr>
          <w:rFonts w:hint="default"/>
          <w:b w:val="0"/>
          <w:bCs/>
          <w:sz w:val="28"/>
          <w:szCs w:val="28"/>
          <w:lang w:val="en-IN"/>
        </w:rPr>
        <w:t xml:space="preserve"> .JS &lt;canvas&gt; is an HTML element which can be used to draw graphics via scripting (usually JavaScript). This can, for instance, be used to draw graphs, combine photos, or create simple animations.</w:t>
      </w:r>
    </w:p>
    <w:p>
      <w:pPr>
        <w:pStyle w:val="8"/>
        <w:spacing w:before="8" w:after="0"/>
        <w:rPr>
          <w:b/>
          <w:sz w:val="44"/>
        </w:rPr>
      </w:pPr>
      <w:r>
        <w:rPr>
          <w:b w:val="0"/>
          <w:bCs/>
          <w:sz w:val="28"/>
          <w:szCs w:val="28"/>
        </w:rPr>
        <w:t xml:space="preserve">  </w:t>
      </w:r>
      <w:r>
        <w:rPr>
          <w:b/>
          <w:sz w:val="44"/>
        </w:rPr>
        <w:t xml:space="preserve">  </w:t>
      </w:r>
    </w:p>
    <w:p>
      <w:pPr>
        <w:pStyle w:val="3"/>
        <w:numPr>
          <w:ilvl w:val="1"/>
          <w:numId w:val="1"/>
        </w:numPr>
        <w:tabs>
          <w:tab w:val="left" w:pos="1254"/>
          <w:tab w:val="left" w:pos="1255"/>
        </w:tabs>
      </w:pPr>
      <w:bookmarkStart w:id="1" w:name="_TOC_250008"/>
      <w:bookmarkStart w:id="2" w:name="_Toc491201514"/>
      <w:r>
        <w:t>Design</w:t>
      </w:r>
      <w:r>
        <w:rPr>
          <w:spacing w:val="10"/>
        </w:rPr>
        <w:t xml:space="preserve"> </w:t>
      </w:r>
      <w:bookmarkEnd w:id="1"/>
      <w:r>
        <w:t>Goals/Objective</w:t>
      </w:r>
      <w:bookmarkEnd w:id="2"/>
    </w:p>
    <w:p>
      <w:pPr>
        <w:pStyle w:val="8"/>
        <w:spacing w:before="383" w:after="0"/>
        <w:ind w:left="480" w:firstLine="0"/>
        <w:rPr>
          <w:rFonts w:hint="default"/>
          <w:lang w:val="en-IN"/>
        </w:rPr>
      </w:pPr>
      <w:r>
        <w:rPr>
          <w:rFonts w:hint="default"/>
          <w:lang w:val="en-IN"/>
        </w:rPr>
        <w:t>Here we have used canvas with JS to make our game</w:t>
      </w:r>
      <w:r>
        <w:t>.</w:t>
      </w:r>
      <w:r>
        <w:rPr>
          <w:rFonts w:hint="default"/>
          <w:lang w:val="en-IN"/>
        </w:rPr>
        <w:t xml:space="preserve"> It will dynamically create graphical elements on canvas which will respond to user input event , for our case it is mouse movement event .But that’s not ll we have also implemented MySql to it to save user progress and other data which will be deemed necessary to be stored .</w:t>
      </w:r>
    </w:p>
    <w:p>
      <w:pPr>
        <w:pStyle w:val="8"/>
        <w:rPr>
          <w:sz w:val="28"/>
        </w:rPr>
      </w:pPr>
    </w:p>
    <w:p>
      <w:pPr>
        <w:pStyle w:val="8"/>
        <w:spacing w:before="9" w:after="0"/>
        <w:rPr>
          <w:sz w:val="29"/>
        </w:rPr>
      </w:pPr>
    </w:p>
    <w:p>
      <w:pPr>
        <w:sectPr>
          <w:footerReference r:id="rId4" w:type="default"/>
          <w:pgSz w:w="11906" w:h="16838"/>
          <w:pgMar w:top="720" w:right="720" w:bottom="720" w:left="720" w:header="0" w:footer="0" w:gutter="0"/>
          <w:pgNumType w:fmt="decimal"/>
          <w:cols w:space="720" w:num="1"/>
          <w:formProt w:val="0"/>
          <w:titlePg/>
        </w:sectPr>
      </w:pPr>
    </w:p>
    <w:p>
      <w:pPr>
        <w:pStyle w:val="2"/>
        <w:rPr>
          <w:spacing w:val="1"/>
        </w:rPr>
      </w:pPr>
      <w:bookmarkStart w:id="3" w:name="_Toc491201515"/>
      <w:r>
        <w:t>Chapter</w:t>
      </w:r>
      <w:r>
        <w:rPr>
          <w:spacing w:val="2"/>
        </w:rPr>
        <w:t xml:space="preserve"> </w:t>
      </w:r>
      <w:r>
        <w:t>2</w:t>
      </w:r>
      <w:bookmarkEnd w:id="3"/>
      <w:r>
        <w:rPr>
          <w:spacing w:val="1"/>
        </w:rPr>
        <w:t xml:space="preserve"> </w:t>
      </w:r>
    </w:p>
    <w:p>
      <w:pPr>
        <w:pStyle w:val="2"/>
      </w:pPr>
      <w:bookmarkStart w:id="4" w:name="_TOC_250001"/>
      <w:bookmarkEnd w:id="4"/>
      <w:bookmarkStart w:id="5" w:name="_Toc491201516"/>
      <w:r>
        <w:t>Design/Development/Implementation of the Project</w:t>
      </w:r>
      <w:bookmarkEnd w:id="5"/>
    </w:p>
    <w:p>
      <w:pPr>
        <w:pStyle w:val="3"/>
        <w:numPr>
          <w:ilvl w:val="1"/>
          <w:numId w:val="2"/>
        </w:numPr>
        <w:tabs>
          <w:tab w:val="left" w:pos="1254"/>
          <w:tab w:val="left" w:pos="1255"/>
        </w:tabs>
        <w:spacing w:before="174" w:after="0"/>
      </w:pPr>
      <w:bookmarkStart w:id="6" w:name="_Toc491201517"/>
      <w:r>
        <w:rPr>
          <w:rFonts w:hint="default"/>
          <w:lang w:val="en-IN"/>
        </w:rPr>
        <w:t>Tennis Game On The Canvas</w:t>
      </w:r>
      <w:r>
        <w:t xml:space="preserve"> </w:t>
      </w:r>
      <w:bookmarkEnd w:id="6"/>
    </w:p>
    <w:p>
      <w:pPr>
        <w:pStyle w:val="8"/>
        <w:spacing w:before="383" w:after="0" w:line="374" w:lineRule="auto"/>
        <w:ind w:left="480" w:right="1432" w:firstLine="0"/>
        <w:rPr>
          <w:rFonts w:hint="default"/>
          <w:lang w:val="en-IN"/>
        </w:rPr>
      </w:pPr>
      <w:r>
        <w:rPr>
          <w:rFonts w:hint="default"/>
          <w:lang w:val="en-IN"/>
        </w:rPr>
        <w:t xml:space="preserve">Tennis game codes are written inside the JS functions </w:t>
      </w:r>
      <w:r>
        <w:t>.</w:t>
      </w:r>
      <w:r>
        <w:rPr>
          <w:rFonts w:hint="default"/>
          <w:lang w:val="en-IN"/>
        </w:rPr>
        <w:t xml:space="preserve"> All these functions run within the main function which will run within a given time period of milliseconds . </w:t>
      </w:r>
    </w:p>
    <w:p>
      <w:pPr>
        <w:pStyle w:val="8"/>
        <w:spacing w:before="3" w:after="0"/>
        <w:rPr>
          <w:sz w:val="36"/>
        </w:rPr>
      </w:pPr>
      <w:bookmarkStart w:id="13" w:name="_GoBack"/>
      <w:bookmarkEnd w:id="13"/>
    </w:p>
    <w:p>
      <w:pPr>
        <w:pStyle w:val="30"/>
        <w:numPr>
          <w:numId w:val="0"/>
        </w:numPr>
        <w:tabs>
          <w:tab w:val="left" w:pos="1340"/>
          <w:tab w:val="left" w:pos="1341"/>
        </w:tabs>
        <w:rPr>
          <w:b/>
          <w:sz w:val="28"/>
        </w:rPr>
      </w:pPr>
    </w:p>
    <w:p>
      <w:pPr>
        <w:pStyle w:val="30"/>
        <w:tabs>
          <w:tab w:val="left" w:pos="1340"/>
          <w:tab w:val="left" w:pos="1341"/>
        </w:tabs>
        <w:ind w:left="1199" w:firstLine="0"/>
        <w:rPr>
          <w:b/>
          <w:sz w:val="28"/>
        </w:rPr>
      </w:pPr>
      <w:r>
        <w:rPr>
          <w:b/>
          <w:sz w:val="28"/>
        </w:rPr>
        <w:drawing>
          <wp:inline distT="0" distB="0" distL="114300" distR="114300">
            <wp:extent cx="5332730" cy="3994150"/>
            <wp:effectExtent l="0" t="0" r="1270" b="6350"/>
            <wp:docPr id="4" name="Picture 4"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
                    <pic:cNvPicPr>
                      <a:picLocks noChangeAspect="1"/>
                    </pic:cNvPicPr>
                  </pic:nvPicPr>
                  <pic:blipFill>
                    <a:blip r:embed="rId8"/>
                    <a:stretch>
                      <a:fillRect/>
                    </a:stretch>
                  </pic:blipFill>
                  <pic:spPr>
                    <a:xfrm>
                      <a:off x="0" y="0"/>
                      <a:ext cx="5332730" cy="3994150"/>
                    </a:xfrm>
                    <a:prstGeom prst="rect">
                      <a:avLst/>
                    </a:prstGeom>
                  </pic:spPr>
                </pic:pic>
              </a:graphicData>
            </a:graphic>
          </wp:inline>
        </w:drawing>
      </w:r>
    </w:p>
    <w:p>
      <w:pPr>
        <w:pStyle w:val="8"/>
        <w:spacing w:before="170" w:after="0"/>
        <w:ind w:left="3249" w:right="4208" w:firstLine="0"/>
        <w:jc w:val="center"/>
      </w:pPr>
      <w:r>
        <w:t>Figure</w:t>
      </w:r>
      <w:r>
        <w:rPr>
          <w:spacing w:val="-3"/>
        </w:rPr>
        <w:t xml:space="preserve"> </w:t>
      </w:r>
      <w:r>
        <w:t>2.1:</w:t>
      </w:r>
      <w:r>
        <w:rPr>
          <w:spacing w:val="12"/>
        </w:rPr>
        <w:t xml:space="preserve"> </w:t>
      </w:r>
      <w:r>
        <w:t>Figure</w:t>
      </w:r>
      <w:r>
        <w:rPr>
          <w:spacing w:val="-3"/>
        </w:rPr>
        <w:t xml:space="preserve"> </w:t>
      </w:r>
      <w:r>
        <w:t>name</w:t>
      </w:r>
    </w:p>
    <w:p>
      <w:pPr>
        <w:pStyle w:val="8"/>
        <w:spacing w:before="11" w:after="0"/>
        <w:rPr>
          <w:sz w:val="49"/>
        </w:rPr>
      </w:pPr>
    </w:p>
    <w:p>
      <w:pPr>
        <w:pStyle w:val="3"/>
        <w:tabs>
          <w:tab w:val="left" w:pos="1254"/>
          <w:tab w:val="left" w:pos="1255"/>
        </w:tabs>
        <w:spacing w:before="174" w:after="0"/>
        <w:rPr>
          <w:sz w:val="28"/>
          <w:szCs w:val="28"/>
        </w:rPr>
      </w:pPr>
    </w:p>
    <w:p>
      <w:pPr>
        <w:pStyle w:val="3"/>
        <w:tabs>
          <w:tab w:val="left" w:pos="1254"/>
          <w:tab w:val="left" w:pos="1255"/>
        </w:tabs>
        <w:spacing w:before="174" w:after="0"/>
        <w:rPr>
          <w:sz w:val="28"/>
          <w:szCs w:val="28"/>
        </w:rPr>
      </w:pPr>
    </w:p>
    <w:p>
      <w:pPr>
        <w:pStyle w:val="3"/>
        <w:tabs>
          <w:tab w:val="left" w:pos="1254"/>
          <w:tab w:val="left" w:pos="1255"/>
        </w:tabs>
        <w:spacing w:before="174" w:after="0"/>
        <w:rPr>
          <w:sz w:val="28"/>
          <w:szCs w:val="28"/>
        </w:rPr>
      </w:pPr>
    </w:p>
    <w:p>
      <w:pPr>
        <w:pStyle w:val="8"/>
        <w:rPr>
          <w:sz w:val="28"/>
        </w:rPr>
      </w:pPr>
    </w:p>
    <w:p>
      <w:pPr>
        <w:pStyle w:val="8"/>
        <w:spacing w:before="9" w:after="0"/>
        <w:rPr>
          <w:b/>
          <w:sz w:val="32"/>
        </w:rPr>
      </w:pPr>
    </w:p>
    <w:p>
      <w:pPr>
        <w:pStyle w:val="8"/>
        <w:spacing w:before="4" w:after="0"/>
        <w:rPr>
          <w:b/>
          <w:sz w:val="38"/>
        </w:rPr>
      </w:pPr>
    </w:p>
    <w:p>
      <w:pPr>
        <w:pStyle w:val="3"/>
        <w:numPr>
          <w:ilvl w:val="1"/>
          <w:numId w:val="3"/>
        </w:numPr>
        <w:tabs>
          <w:tab w:val="left" w:pos="1254"/>
          <w:tab w:val="left" w:pos="1255"/>
        </w:tabs>
      </w:pPr>
      <w:bookmarkStart w:id="7" w:name="_Toc491201522"/>
      <w:r>
        <w:t>Results</w:t>
      </w:r>
      <w:r>
        <w:rPr>
          <w:spacing w:val="13"/>
        </w:rPr>
        <w:t xml:space="preserve"> </w:t>
      </w:r>
      <w:r>
        <w:t>and</w:t>
      </w:r>
      <w:r>
        <w:rPr>
          <w:spacing w:val="13"/>
        </w:rPr>
        <w:t xml:space="preserve"> </w:t>
      </w:r>
      <w:r>
        <w:t>Discussions</w:t>
      </w:r>
      <w:bookmarkEnd w:id="7"/>
    </w:p>
    <w:p>
      <w:pPr>
        <w:rPr>
          <w:rFonts w:hint="default"/>
          <w:lang w:val="en-IN"/>
        </w:rPr>
      </w:pPr>
      <w:r>
        <w:rPr>
          <w:rFonts w:hint="default"/>
          <w:lang w:val="en-IN"/>
        </w:rPr>
        <w:t xml:space="preserve"> </w:t>
      </w:r>
    </w:p>
    <w:p>
      <w:pPr>
        <w:rPr>
          <w:rFonts w:hint="default"/>
          <w:lang w:val="en-IN"/>
        </w:rPr>
      </w:pPr>
      <w:r>
        <w:rPr>
          <w:rFonts w:hint="default"/>
          <w:lang w:val="en-IN"/>
        </w:rPr>
        <w:t>The game runs quite well with a universal compatibility. The levels get harder as we have implemented an A.I. for it. For finalizing it we have use a MySql with php crud operations .</w:t>
      </w:r>
    </w:p>
    <w:p>
      <w:pPr>
        <w:spacing w:line="374" w:lineRule="auto"/>
        <w:jc w:val="both"/>
      </w:pPr>
    </w:p>
    <w:p>
      <w:pPr>
        <w:pStyle w:val="30"/>
        <w:numPr>
          <w:ilvl w:val="2"/>
          <w:numId w:val="3"/>
        </w:numPr>
        <w:tabs>
          <w:tab w:val="left" w:pos="1340"/>
          <w:tab w:val="left" w:pos="1341"/>
        </w:tabs>
        <w:spacing w:before="1" w:after="0"/>
        <w:rPr>
          <w:b/>
          <w:sz w:val="28"/>
        </w:rPr>
      </w:pPr>
      <w:r>
        <w:rPr>
          <w:b/>
          <w:sz w:val="28"/>
        </w:rPr>
        <w:t>Results</w:t>
      </w:r>
    </w:p>
    <w:p>
      <w:pPr>
        <w:pStyle w:val="30"/>
        <w:numPr>
          <w:numId w:val="0"/>
        </w:numPr>
        <w:tabs>
          <w:tab w:val="left" w:pos="1340"/>
          <w:tab w:val="left" w:pos="1341"/>
        </w:tabs>
        <w:spacing w:before="1" w:after="0"/>
        <w:ind w:left="958" w:leftChars="0"/>
        <w:rPr>
          <w:b/>
          <w:sz w:val="28"/>
        </w:rPr>
      </w:pPr>
    </w:p>
    <w:p>
      <w:pPr>
        <w:pStyle w:val="30"/>
        <w:numPr>
          <w:numId w:val="0"/>
        </w:numPr>
        <w:tabs>
          <w:tab w:val="left" w:pos="1340"/>
          <w:tab w:val="left" w:pos="1341"/>
        </w:tabs>
        <w:spacing w:before="1" w:after="0"/>
        <w:ind w:left="958" w:leftChars="0"/>
        <w:rPr>
          <w:b/>
          <w:sz w:val="28"/>
        </w:rPr>
      </w:pPr>
    </w:p>
    <w:p>
      <w:pPr>
        <w:pStyle w:val="8"/>
        <w:spacing w:before="9" w:after="0"/>
        <w:rPr>
          <w:b/>
          <w:sz w:val="32"/>
        </w:rPr>
      </w:pPr>
    </w:p>
    <w:p>
      <w:pPr>
        <w:pStyle w:val="30"/>
        <w:numPr>
          <w:ilvl w:val="2"/>
          <w:numId w:val="3"/>
        </w:numPr>
        <w:tabs>
          <w:tab w:val="left" w:pos="1340"/>
          <w:tab w:val="left" w:pos="1341"/>
        </w:tabs>
        <w:rPr>
          <w:b/>
          <w:sz w:val="28"/>
        </w:rPr>
      </w:pPr>
      <w:r>
        <w:rPr>
          <w:b/>
          <w:sz w:val="28"/>
        </w:rPr>
        <w:t>Analysis</w:t>
      </w:r>
      <w:r>
        <w:rPr>
          <w:b/>
          <w:spacing w:val="20"/>
          <w:sz w:val="28"/>
        </w:rPr>
        <w:t xml:space="preserve"> </w:t>
      </w:r>
      <w:r>
        <w:rPr>
          <w:b/>
          <w:sz w:val="28"/>
        </w:rPr>
        <w:t>and</w:t>
      </w:r>
      <w:r>
        <w:rPr>
          <w:b/>
          <w:spacing w:val="20"/>
          <w:sz w:val="28"/>
        </w:rPr>
        <w:t xml:space="preserve"> </w:t>
      </w:r>
      <w:r>
        <w:rPr>
          <w:b/>
          <w:sz w:val="28"/>
        </w:rPr>
        <w:t>Outcome</w:t>
      </w:r>
    </w:p>
    <w:p>
      <w:pPr>
        <w:pStyle w:val="30"/>
        <w:rPr>
          <w:b/>
          <w:sz w:val="28"/>
        </w:rPr>
      </w:pPr>
    </w:p>
    <w:p>
      <w:pPr>
        <w:pStyle w:val="30"/>
        <w:tabs>
          <w:tab w:val="left" w:pos="1340"/>
          <w:tab w:val="left" w:pos="1341"/>
        </w:tabs>
        <w:ind w:left="1678" w:firstLine="0"/>
        <w:rPr>
          <w:b/>
          <w:sz w:val="28"/>
        </w:rPr>
      </w:pPr>
    </w:p>
    <w:p>
      <w:pPr>
        <w:pStyle w:val="8"/>
        <w:rPr>
          <w:sz w:val="28"/>
        </w:rPr>
      </w:pPr>
    </w:p>
    <w:p>
      <w:pPr>
        <w:pStyle w:val="2"/>
        <w:spacing w:line="552" w:lineRule="auto"/>
        <w:ind w:left="3448" w:right="4406" w:hanging="1"/>
      </w:pPr>
      <w:bookmarkStart w:id="8" w:name="_Toc491201523"/>
      <w:r>
        <w:t>Chapter</w:t>
      </w:r>
      <w:r>
        <w:rPr>
          <w:spacing w:val="8"/>
        </w:rPr>
        <w:t xml:space="preserve"> </w:t>
      </w:r>
      <w:r>
        <w:t>4</w:t>
      </w:r>
      <w:r>
        <w:rPr>
          <w:spacing w:val="1"/>
        </w:rPr>
        <w:t xml:space="preserve"> </w:t>
      </w:r>
      <w:r>
        <w:t>Conclusion</w:t>
      </w:r>
      <w:bookmarkEnd w:id="8"/>
    </w:p>
    <w:p>
      <w:pPr>
        <w:pStyle w:val="3"/>
        <w:numPr>
          <w:ilvl w:val="1"/>
          <w:numId w:val="4"/>
        </w:numPr>
        <w:tabs>
          <w:tab w:val="left" w:pos="1254"/>
          <w:tab w:val="left" w:pos="1255"/>
        </w:tabs>
        <w:spacing w:before="186" w:after="0"/>
      </w:pPr>
      <w:bookmarkStart w:id="9" w:name="_Toc491201524"/>
      <w:r>
        <w:t>Introduction</w:t>
      </w:r>
      <w:bookmarkEnd w:id="9"/>
    </w:p>
    <w:p>
      <w:pPr>
        <w:pStyle w:val="8"/>
        <w:spacing w:before="383" w:after="0" w:line="374" w:lineRule="auto"/>
        <w:ind w:left="479" w:right="1438" w:firstLine="0"/>
        <w:jc w:val="both"/>
      </w:pPr>
      <w:r>
        <w:t>Discuss the contents of this chapter and summarized description of the work and the</w:t>
      </w:r>
      <w:r>
        <w:rPr>
          <w:spacing w:val="1"/>
        </w:rPr>
        <w:t xml:space="preserve"> </w:t>
      </w:r>
      <w:r>
        <w:t>results</w:t>
      </w:r>
      <w:r>
        <w:rPr>
          <w:spacing w:val="-2"/>
        </w:rPr>
        <w:t xml:space="preserve"> </w:t>
      </w:r>
      <w:r>
        <w:t>and</w:t>
      </w:r>
      <w:r>
        <w:rPr>
          <w:spacing w:val="-2"/>
        </w:rPr>
        <w:t xml:space="preserve"> </w:t>
      </w:r>
      <w:r>
        <w:t>observation.</w:t>
      </w:r>
      <w:r>
        <w:rPr>
          <w:spacing w:val="14"/>
        </w:rPr>
        <w:t xml:space="preserve"> </w:t>
      </w:r>
      <w:r>
        <w:t>Generally,</w:t>
      </w:r>
      <w:r>
        <w:rPr>
          <w:spacing w:val="-2"/>
        </w:rPr>
        <w:t xml:space="preserve"> </w:t>
      </w:r>
      <w:r>
        <w:t>it</w:t>
      </w:r>
      <w:r>
        <w:rPr>
          <w:spacing w:val="-2"/>
        </w:rPr>
        <w:t xml:space="preserve"> </w:t>
      </w:r>
      <w:r>
        <w:t>should</w:t>
      </w:r>
      <w:r>
        <w:rPr>
          <w:spacing w:val="-1"/>
        </w:rPr>
        <w:t xml:space="preserve"> </w:t>
      </w:r>
      <w:r>
        <w:t>be</w:t>
      </w:r>
      <w:r>
        <w:rPr>
          <w:spacing w:val="-2"/>
        </w:rPr>
        <w:t xml:space="preserve"> </w:t>
      </w:r>
      <w:r>
        <w:t>in</w:t>
      </w:r>
      <w:r>
        <w:rPr>
          <w:spacing w:val="-1"/>
        </w:rPr>
        <w:t xml:space="preserve"> </w:t>
      </w:r>
      <w:r>
        <w:t>one</w:t>
      </w:r>
      <w:r>
        <w:rPr>
          <w:spacing w:val="-2"/>
        </w:rPr>
        <w:t xml:space="preserve"> </w:t>
      </w:r>
      <w:r>
        <w:t>paragraph.</w:t>
      </w:r>
    </w:p>
    <w:p>
      <w:pPr>
        <w:pStyle w:val="8"/>
        <w:rPr>
          <w:sz w:val="28"/>
        </w:rPr>
      </w:pPr>
    </w:p>
    <w:p>
      <w:pPr>
        <w:pStyle w:val="8"/>
        <w:rPr>
          <w:sz w:val="28"/>
        </w:rPr>
      </w:pPr>
    </w:p>
    <w:p>
      <w:pPr>
        <w:pStyle w:val="3"/>
        <w:numPr>
          <w:ilvl w:val="1"/>
          <w:numId w:val="5"/>
        </w:numPr>
        <w:tabs>
          <w:tab w:val="left" w:pos="1254"/>
          <w:tab w:val="left" w:pos="1255"/>
        </w:tabs>
        <w:spacing w:before="186" w:after="0"/>
      </w:pPr>
      <w:bookmarkStart w:id="10" w:name="_Toc491201525"/>
      <w:r>
        <w:t>Practical</w:t>
      </w:r>
      <w:r>
        <w:rPr>
          <w:spacing w:val="16"/>
        </w:rPr>
        <w:t xml:space="preserve"> </w:t>
      </w:r>
      <w:r>
        <w:t>Implications</w:t>
      </w:r>
      <w:bookmarkEnd w:id="10"/>
    </w:p>
    <w:p>
      <w:pPr>
        <w:pStyle w:val="8"/>
        <w:spacing w:before="383" w:after="0" w:line="374" w:lineRule="auto"/>
        <w:ind w:left="420" w:right="1438" w:firstLine="0"/>
        <w:jc w:val="both"/>
      </w:pPr>
      <w:r>
        <w:t xml:space="preserve">Discuss the practical implications of the project… </w:t>
      </w:r>
    </w:p>
    <w:p/>
    <w:p>
      <w:pPr>
        <w:pStyle w:val="3"/>
        <w:numPr>
          <w:ilvl w:val="1"/>
          <w:numId w:val="5"/>
        </w:numPr>
        <w:tabs>
          <w:tab w:val="left" w:pos="1254"/>
          <w:tab w:val="left" w:pos="1255"/>
        </w:tabs>
        <w:spacing w:before="186" w:after="0"/>
      </w:pPr>
      <w:bookmarkStart w:id="11" w:name="_Toc491201526"/>
      <w:r>
        <w:t>Scope of Future Work</w:t>
      </w:r>
      <w:bookmarkEnd w:id="11"/>
    </w:p>
    <w:p>
      <w:pPr>
        <w:pStyle w:val="8"/>
        <w:spacing w:before="383" w:after="0" w:line="374" w:lineRule="auto"/>
        <w:ind w:left="420" w:right="1438" w:firstLine="0"/>
        <w:jc w:val="both"/>
      </w:pPr>
      <w:r>
        <w:t xml:space="preserve">Discuss the future work of the project... </w:t>
      </w:r>
    </w:p>
    <w:p>
      <w:pPr>
        <w:pStyle w:val="8"/>
        <w:spacing w:before="383" w:after="0" w:line="374" w:lineRule="auto"/>
        <w:ind w:left="420" w:right="1438" w:firstLine="0"/>
        <w:jc w:val="both"/>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spacing w:before="4" w:after="0"/>
        <w:rPr>
          <w:sz w:val="54"/>
        </w:rPr>
      </w:pPr>
    </w:p>
    <w:p>
      <w:pPr>
        <w:pStyle w:val="2"/>
        <w:spacing w:before="0" w:after="0"/>
      </w:pPr>
      <w:bookmarkStart w:id="12" w:name="_Toc491201527"/>
      <w:r>
        <w:t>References</w:t>
      </w:r>
      <w:bookmarkEnd w:id="12"/>
    </w:p>
    <w:p>
      <w:pPr>
        <w:pStyle w:val="8"/>
        <w:spacing w:before="3" w:after="0"/>
        <w:rPr>
          <w:b/>
          <w:sz w:val="78"/>
        </w:rPr>
      </w:pPr>
    </w:p>
    <w:p>
      <w:pPr>
        <w:pStyle w:val="30"/>
        <w:numPr>
          <w:ilvl w:val="0"/>
          <w:numId w:val="6"/>
        </w:numPr>
        <w:tabs>
          <w:tab w:val="left" w:pos="876"/>
        </w:tabs>
        <w:spacing w:before="1" w:after="0" w:line="374" w:lineRule="auto"/>
        <w:ind w:left="875" w:right="1438" w:hanging="396"/>
        <w:jc w:val="both"/>
        <w:rPr>
          <w:sz w:val="24"/>
        </w:rPr>
      </w:pPr>
      <w:r>
        <w:rPr>
          <w:sz w:val="24"/>
        </w:rPr>
        <w:t>Author Initial. Author Surname, Title. City: Publisher, Year Published, p. Pages</w:t>
      </w:r>
      <w:r>
        <w:rPr>
          <w:spacing w:val="1"/>
          <w:sz w:val="24"/>
        </w:rPr>
        <w:t xml:space="preserve"> </w:t>
      </w:r>
      <w:r>
        <w:rPr>
          <w:sz w:val="24"/>
        </w:rPr>
        <w:t>Used.</w:t>
      </w:r>
    </w:p>
    <w:p>
      <w:pPr>
        <w:pStyle w:val="30"/>
        <w:numPr>
          <w:ilvl w:val="0"/>
          <w:numId w:val="6"/>
        </w:numPr>
        <w:tabs>
          <w:tab w:val="left" w:pos="876"/>
        </w:tabs>
        <w:spacing w:before="199" w:after="0" w:line="374" w:lineRule="auto"/>
        <w:ind w:left="875" w:right="1438" w:hanging="396"/>
        <w:jc w:val="both"/>
        <w:rPr>
          <w:sz w:val="24"/>
        </w:rPr>
      </w:pPr>
      <w:r>
        <w:rPr>
          <w:sz w:val="24"/>
        </w:rPr>
        <w:t>A. Rezi and M. Allam, ”Techniques in array processing by means of transforma-</w:t>
      </w:r>
      <w:r>
        <w:rPr>
          <w:spacing w:val="1"/>
          <w:sz w:val="24"/>
        </w:rPr>
        <w:t xml:space="preserve"> </w:t>
      </w:r>
      <w:r>
        <w:rPr>
          <w:sz w:val="24"/>
        </w:rPr>
        <w:t>tions, ” in Control and Dynamic Systems, Vol. 69, Multidemsional Systems, C. T.</w:t>
      </w:r>
      <w:r>
        <w:rPr>
          <w:spacing w:val="-57"/>
          <w:sz w:val="24"/>
        </w:rPr>
        <w:t xml:space="preserve"> </w:t>
      </w:r>
      <w:r>
        <w:rPr>
          <w:sz w:val="24"/>
        </w:rPr>
        <w:t>Leondes,</w:t>
      </w:r>
      <w:r>
        <w:rPr>
          <w:spacing w:val="-2"/>
          <w:sz w:val="24"/>
        </w:rPr>
        <w:t xml:space="preserve"> </w:t>
      </w:r>
      <w:r>
        <w:rPr>
          <w:sz w:val="24"/>
        </w:rPr>
        <w:t>Ed.</w:t>
      </w:r>
      <w:r>
        <w:rPr>
          <w:spacing w:val="-2"/>
          <w:sz w:val="24"/>
        </w:rPr>
        <w:t xml:space="preserve"> </w:t>
      </w:r>
      <w:r>
        <w:rPr>
          <w:sz w:val="24"/>
        </w:rPr>
        <w:t>San</w:t>
      </w:r>
      <w:r>
        <w:rPr>
          <w:spacing w:val="-1"/>
          <w:sz w:val="24"/>
        </w:rPr>
        <w:t xml:space="preserve"> </w:t>
      </w:r>
      <w:r>
        <w:rPr>
          <w:sz w:val="24"/>
        </w:rPr>
        <w:t>Diego:</w:t>
      </w:r>
      <w:r>
        <w:rPr>
          <w:spacing w:val="13"/>
          <w:sz w:val="24"/>
        </w:rPr>
        <w:t xml:space="preserve"> </w:t>
      </w:r>
      <w:r>
        <w:rPr>
          <w:sz w:val="24"/>
        </w:rPr>
        <w:t>Academic</w:t>
      </w:r>
      <w:r>
        <w:rPr>
          <w:spacing w:val="-1"/>
          <w:sz w:val="24"/>
        </w:rPr>
        <w:t xml:space="preserve"> </w:t>
      </w:r>
      <w:r>
        <w:rPr>
          <w:sz w:val="24"/>
        </w:rPr>
        <w:t>Press,</w:t>
      </w:r>
      <w:r>
        <w:rPr>
          <w:spacing w:val="-2"/>
          <w:sz w:val="24"/>
        </w:rPr>
        <w:t xml:space="preserve"> </w:t>
      </w:r>
      <w:r>
        <w:rPr>
          <w:sz w:val="24"/>
        </w:rPr>
        <w:t>1995,</w:t>
      </w:r>
      <w:r>
        <w:rPr>
          <w:spacing w:val="-2"/>
          <w:sz w:val="24"/>
        </w:rPr>
        <w:t xml:space="preserve"> </w:t>
      </w:r>
      <w:r>
        <w:rPr>
          <w:sz w:val="24"/>
        </w:rPr>
        <w:t>pp.</w:t>
      </w:r>
      <w:r>
        <w:rPr>
          <w:spacing w:val="-1"/>
          <w:sz w:val="24"/>
        </w:rPr>
        <w:t xml:space="preserve"> </w:t>
      </w:r>
      <w:r>
        <w:rPr>
          <w:sz w:val="24"/>
        </w:rPr>
        <w:t>133-180.</w:t>
      </w:r>
    </w:p>
    <w:p>
      <w:pPr>
        <w:pStyle w:val="30"/>
        <w:numPr>
          <w:ilvl w:val="0"/>
          <w:numId w:val="6"/>
        </w:numPr>
        <w:tabs>
          <w:tab w:val="left" w:pos="876"/>
        </w:tabs>
        <w:spacing w:before="200" w:after="0" w:line="374" w:lineRule="auto"/>
        <w:ind w:left="875" w:right="1438" w:hanging="396"/>
        <w:jc w:val="both"/>
        <w:rPr>
          <w:sz w:val="24"/>
        </w:rPr>
      </w:pPr>
      <w:r>
        <w:rPr>
          <w:sz w:val="24"/>
        </w:rPr>
        <w:t>O.</w:t>
      </w:r>
      <w:r>
        <w:rPr>
          <w:spacing w:val="-6"/>
          <w:sz w:val="24"/>
        </w:rPr>
        <w:t xml:space="preserve"> </w:t>
      </w:r>
      <w:r>
        <w:rPr>
          <w:sz w:val="24"/>
        </w:rPr>
        <w:t>B.</w:t>
      </w:r>
      <w:r>
        <w:rPr>
          <w:spacing w:val="-5"/>
          <w:sz w:val="24"/>
        </w:rPr>
        <w:t xml:space="preserve"> </w:t>
      </w:r>
      <w:r>
        <w:rPr>
          <w:sz w:val="24"/>
        </w:rPr>
        <w:t>R.</w:t>
      </w:r>
      <w:r>
        <w:rPr>
          <w:spacing w:val="-5"/>
          <w:sz w:val="24"/>
        </w:rPr>
        <w:t xml:space="preserve"> </w:t>
      </w:r>
      <w:r>
        <w:rPr>
          <w:sz w:val="24"/>
        </w:rPr>
        <w:t>Strimpel,</w:t>
      </w:r>
      <w:r>
        <w:rPr>
          <w:spacing w:val="-4"/>
          <w:sz w:val="24"/>
        </w:rPr>
        <w:t xml:space="preserve"> </w:t>
      </w:r>
      <w:r>
        <w:rPr>
          <w:sz w:val="24"/>
        </w:rPr>
        <w:t>”Computer</w:t>
      </w:r>
      <w:r>
        <w:rPr>
          <w:spacing w:val="-5"/>
          <w:sz w:val="24"/>
        </w:rPr>
        <w:t xml:space="preserve"> </w:t>
      </w:r>
      <w:r>
        <w:rPr>
          <w:sz w:val="24"/>
        </w:rPr>
        <w:t>graphics,”</w:t>
      </w:r>
      <w:r>
        <w:rPr>
          <w:spacing w:val="-5"/>
          <w:sz w:val="24"/>
        </w:rPr>
        <w:t xml:space="preserve"> </w:t>
      </w:r>
      <w:r>
        <w:rPr>
          <w:sz w:val="24"/>
        </w:rPr>
        <w:t>in</w:t>
      </w:r>
      <w:r>
        <w:rPr>
          <w:spacing w:val="-5"/>
          <w:sz w:val="24"/>
        </w:rPr>
        <w:t xml:space="preserve"> </w:t>
      </w:r>
      <w:r>
        <w:rPr>
          <w:sz w:val="24"/>
        </w:rPr>
        <w:t>McGraw-Hill</w:t>
      </w:r>
      <w:r>
        <w:rPr>
          <w:spacing w:val="-5"/>
          <w:sz w:val="24"/>
        </w:rPr>
        <w:t xml:space="preserve"> </w:t>
      </w:r>
      <w:r>
        <w:rPr>
          <w:sz w:val="24"/>
        </w:rPr>
        <w:t>Encyclopedia</w:t>
      </w:r>
      <w:r>
        <w:rPr>
          <w:spacing w:val="-5"/>
          <w:sz w:val="24"/>
        </w:rPr>
        <w:t xml:space="preserve"> </w:t>
      </w:r>
      <w:r>
        <w:rPr>
          <w:sz w:val="24"/>
        </w:rPr>
        <w:t>of</w:t>
      </w:r>
      <w:r>
        <w:rPr>
          <w:spacing w:val="-5"/>
          <w:sz w:val="24"/>
        </w:rPr>
        <w:t xml:space="preserve"> </w:t>
      </w:r>
      <w:r>
        <w:rPr>
          <w:sz w:val="24"/>
        </w:rPr>
        <w:t>Science</w:t>
      </w:r>
      <w:r>
        <w:rPr>
          <w:spacing w:val="-57"/>
          <w:sz w:val="24"/>
        </w:rPr>
        <w:t xml:space="preserve"> </w:t>
      </w:r>
      <w:r>
        <w:rPr>
          <w:sz w:val="24"/>
        </w:rPr>
        <w:t>and</w:t>
      </w:r>
      <w:r>
        <w:rPr>
          <w:spacing w:val="-8"/>
          <w:sz w:val="24"/>
        </w:rPr>
        <w:t xml:space="preserve"> </w:t>
      </w:r>
      <w:r>
        <w:rPr>
          <w:sz w:val="24"/>
        </w:rPr>
        <w:t>Technology,</w:t>
      </w:r>
      <w:r>
        <w:rPr>
          <w:spacing w:val="-7"/>
          <w:sz w:val="24"/>
        </w:rPr>
        <w:t xml:space="preserve"> </w:t>
      </w:r>
      <w:r>
        <w:rPr>
          <w:sz w:val="24"/>
        </w:rPr>
        <w:t>8th</w:t>
      </w:r>
      <w:r>
        <w:rPr>
          <w:spacing w:val="-8"/>
          <w:sz w:val="24"/>
        </w:rPr>
        <w:t xml:space="preserve"> </w:t>
      </w:r>
      <w:r>
        <w:rPr>
          <w:sz w:val="24"/>
        </w:rPr>
        <w:t>ed.,</w:t>
      </w:r>
      <w:r>
        <w:rPr>
          <w:spacing w:val="-7"/>
          <w:sz w:val="24"/>
        </w:rPr>
        <w:t xml:space="preserve"> </w:t>
      </w:r>
      <w:r>
        <w:rPr>
          <w:sz w:val="24"/>
        </w:rPr>
        <w:t>Vol.</w:t>
      </w:r>
      <w:r>
        <w:rPr>
          <w:spacing w:val="-8"/>
          <w:sz w:val="24"/>
        </w:rPr>
        <w:t xml:space="preserve"> </w:t>
      </w:r>
      <w:r>
        <w:rPr>
          <w:sz w:val="24"/>
        </w:rPr>
        <w:t>4.</w:t>
      </w:r>
      <w:r>
        <w:rPr>
          <w:spacing w:val="-7"/>
          <w:sz w:val="24"/>
        </w:rPr>
        <w:t xml:space="preserve"> </w:t>
      </w:r>
      <w:r>
        <w:rPr>
          <w:sz w:val="24"/>
        </w:rPr>
        <w:t>New</w:t>
      </w:r>
      <w:r>
        <w:rPr>
          <w:spacing w:val="-8"/>
          <w:sz w:val="24"/>
        </w:rPr>
        <w:t xml:space="preserve"> </w:t>
      </w:r>
      <w:r>
        <w:rPr>
          <w:sz w:val="24"/>
        </w:rPr>
        <w:t>York:</w:t>
      </w:r>
      <w:r>
        <w:rPr>
          <w:spacing w:val="6"/>
          <w:sz w:val="24"/>
        </w:rPr>
        <w:t xml:space="preserve"> </w:t>
      </w:r>
      <w:r>
        <w:rPr>
          <w:sz w:val="24"/>
        </w:rPr>
        <w:t>McGraw-Hill,</w:t>
      </w:r>
      <w:r>
        <w:rPr>
          <w:spacing w:val="-7"/>
          <w:sz w:val="24"/>
        </w:rPr>
        <w:t xml:space="preserve"> </w:t>
      </w:r>
      <w:r>
        <w:rPr>
          <w:sz w:val="24"/>
        </w:rPr>
        <w:t>1997,</w:t>
      </w:r>
      <w:r>
        <w:rPr>
          <w:spacing w:val="-8"/>
          <w:sz w:val="24"/>
        </w:rPr>
        <w:t xml:space="preserve"> </w:t>
      </w:r>
      <w:r>
        <w:rPr>
          <w:sz w:val="24"/>
        </w:rPr>
        <w:t>pp.</w:t>
      </w:r>
      <w:r>
        <w:rPr>
          <w:spacing w:val="-7"/>
          <w:sz w:val="24"/>
        </w:rPr>
        <w:t xml:space="preserve"> </w:t>
      </w:r>
      <w:r>
        <w:rPr>
          <w:sz w:val="24"/>
        </w:rPr>
        <w:t>279-283.</w:t>
      </w:r>
    </w:p>
    <w:p>
      <w:pPr>
        <w:pStyle w:val="30"/>
        <w:numPr>
          <w:ilvl w:val="0"/>
          <w:numId w:val="6"/>
        </w:numPr>
        <w:tabs>
          <w:tab w:val="left" w:pos="876"/>
        </w:tabs>
        <w:spacing w:before="199" w:after="0" w:line="374" w:lineRule="auto"/>
        <w:ind w:left="875" w:right="1438" w:hanging="396"/>
        <w:jc w:val="both"/>
        <w:rPr>
          <w:sz w:val="24"/>
        </w:rPr>
      </w:pPr>
      <w:r>
        <w:rPr>
          <w:sz w:val="24"/>
        </w:rPr>
        <w:t>K.</w:t>
      </w:r>
      <w:r>
        <w:rPr>
          <w:spacing w:val="1"/>
          <w:sz w:val="24"/>
        </w:rPr>
        <w:t xml:space="preserve"> </w:t>
      </w:r>
      <w:r>
        <w:rPr>
          <w:sz w:val="24"/>
        </w:rPr>
        <w:t>Schwalbe,</w:t>
      </w:r>
      <w:r>
        <w:rPr>
          <w:spacing w:val="1"/>
          <w:sz w:val="24"/>
        </w:rPr>
        <w:t xml:space="preserve"> </w:t>
      </w:r>
      <w:r>
        <w:rPr>
          <w:sz w:val="24"/>
        </w:rPr>
        <w:t>Information</w:t>
      </w:r>
      <w:r>
        <w:rPr>
          <w:spacing w:val="1"/>
          <w:sz w:val="24"/>
        </w:rPr>
        <w:t xml:space="preserve"> </w:t>
      </w:r>
      <w:r>
        <w:rPr>
          <w:sz w:val="24"/>
        </w:rPr>
        <w:t>Technology</w:t>
      </w:r>
      <w:r>
        <w:rPr>
          <w:spacing w:val="1"/>
          <w:sz w:val="24"/>
        </w:rPr>
        <w:t xml:space="preserve"> </w:t>
      </w:r>
      <w:r>
        <w:rPr>
          <w:sz w:val="24"/>
        </w:rPr>
        <w:t>Project</w:t>
      </w:r>
      <w:r>
        <w:rPr>
          <w:spacing w:val="1"/>
          <w:sz w:val="24"/>
        </w:rPr>
        <w:t xml:space="preserve"> </w:t>
      </w:r>
      <w:r>
        <w:rPr>
          <w:sz w:val="24"/>
        </w:rPr>
        <w:t>Management,</w:t>
      </w:r>
      <w:r>
        <w:rPr>
          <w:spacing w:val="1"/>
          <w:sz w:val="24"/>
        </w:rPr>
        <w:t xml:space="preserve"> </w:t>
      </w:r>
      <w:r>
        <w:rPr>
          <w:sz w:val="24"/>
        </w:rPr>
        <w:t>3rd</w:t>
      </w:r>
      <w:r>
        <w:rPr>
          <w:spacing w:val="1"/>
          <w:sz w:val="24"/>
        </w:rPr>
        <w:t xml:space="preserve"> </w:t>
      </w:r>
      <w:r>
        <w:rPr>
          <w:sz w:val="24"/>
        </w:rPr>
        <w:t>ed.</w:t>
      </w:r>
      <w:r>
        <w:rPr>
          <w:spacing w:val="1"/>
          <w:sz w:val="24"/>
        </w:rPr>
        <w:t xml:space="preserve"> </w:t>
      </w:r>
      <w:r>
        <w:rPr>
          <w:sz w:val="24"/>
        </w:rPr>
        <w:t>Boston:</w:t>
      </w:r>
      <w:r>
        <w:rPr>
          <w:spacing w:val="1"/>
          <w:sz w:val="24"/>
        </w:rPr>
        <w:t xml:space="preserve"> </w:t>
      </w:r>
      <w:r>
        <w:rPr>
          <w:sz w:val="24"/>
        </w:rPr>
        <w:t>Course</w:t>
      </w:r>
      <w:r>
        <w:rPr>
          <w:spacing w:val="-2"/>
          <w:sz w:val="24"/>
        </w:rPr>
        <w:t xml:space="preserve"> </w:t>
      </w:r>
      <w:r>
        <w:rPr>
          <w:sz w:val="24"/>
        </w:rPr>
        <w:t>Technology,</w:t>
      </w:r>
      <w:r>
        <w:rPr>
          <w:spacing w:val="-1"/>
          <w:sz w:val="24"/>
        </w:rPr>
        <w:t xml:space="preserve"> </w:t>
      </w:r>
      <w:r>
        <w:rPr>
          <w:sz w:val="24"/>
        </w:rPr>
        <w:t>2004.</w:t>
      </w:r>
    </w:p>
    <w:p>
      <w:pPr>
        <w:pStyle w:val="30"/>
        <w:numPr>
          <w:ilvl w:val="0"/>
          <w:numId w:val="6"/>
        </w:numPr>
        <w:tabs>
          <w:tab w:val="left" w:pos="876"/>
        </w:tabs>
        <w:spacing w:before="199" w:after="0" w:line="374" w:lineRule="auto"/>
        <w:ind w:left="875" w:right="1438" w:hanging="396"/>
        <w:jc w:val="both"/>
        <w:rPr>
          <w:sz w:val="24"/>
        </w:rPr>
      </w:pPr>
      <w:r>
        <w:rPr>
          <w:sz w:val="24"/>
        </w:rPr>
        <w:t>M. N. DeMers, Fundamentals of Geographic Information Systems, 3rd ed. New</w:t>
      </w:r>
      <w:r>
        <w:rPr>
          <w:spacing w:val="1"/>
          <w:sz w:val="24"/>
        </w:rPr>
        <w:t xml:space="preserve"> </w:t>
      </w:r>
      <w:r>
        <w:rPr>
          <w:sz w:val="24"/>
        </w:rPr>
        <w:t>York:</w:t>
      </w:r>
      <w:r>
        <w:rPr>
          <w:spacing w:val="13"/>
          <w:sz w:val="24"/>
        </w:rPr>
        <w:t xml:space="preserve"> </w:t>
      </w:r>
      <w:r>
        <w:rPr>
          <w:sz w:val="24"/>
        </w:rPr>
        <w:t>John</w:t>
      </w:r>
      <w:r>
        <w:rPr>
          <w:spacing w:val="-2"/>
          <w:sz w:val="24"/>
        </w:rPr>
        <w:t xml:space="preserve"> </w:t>
      </w:r>
      <w:r>
        <w:rPr>
          <w:sz w:val="24"/>
        </w:rPr>
        <w:t>Wiley,</w:t>
      </w:r>
      <w:r>
        <w:rPr>
          <w:spacing w:val="-2"/>
          <w:sz w:val="24"/>
        </w:rPr>
        <w:t xml:space="preserve"> </w:t>
      </w:r>
      <w:r>
        <w:rPr>
          <w:sz w:val="24"/>
        </w:rPr>
        <w:t>2005.</w:t>
      </w:r>
    </w:p>
    <w:p>
      <w:pPr>
        <w:pStyle w:val="30"/>
        <w:numPr>
          <w:ilvl w:val="0"/>
          <w:numId w:val="6"/>
        </w:numPr>
        <w:tabs>
          <w:tab w:val="left" w:pos="876"/>
        </w:tabs>
        <w:spacing w:before="200" w:after="0" w:line="374" w:lineRule="auto"/>
        <w:ind w:left="875" w:right="1438" w:hanging="396"/>
        <w:jc w:val="both"/>
        <w:rPr>
          <w:sz w:val="24"/>
        </w:rPr>
      </w:pPr>
      <w:r>
        <w:rPr>
          <w:sz w:val="24"/>
        </w:rPr>
        <w:t>M.</w:t>
      </w:r>
      <w:r>
        <w:rPr>
          <w:spacing w:val="30"/>
          <w:sz w:val="24"/>
        </w:rPr>
        <w:t xml:space="preserve"> </w:t>
      </w:r>
      <w:r>
        <w:rPr>
          <w:sz w:val="24"/>
        </w:rPr>
        <w:t>Bell,</w:t>
      </w:r>
      <w:r>
        <w:rPr>
          <w:spacing w:val="39"/>
          <w:sz w:val="24"/>
        </w:rPr>
        <w:t xml:space="preserve"> </w:t>
      </w:r>
      <w:r>
        <w:rPr>
          <w:sz w:val="24"/>
        </w:rPr>
        <w:t>et</w:t>
      </w:r>
      <w:r>
        <w:rPr>
          <w:spacing w:val="31"/>
          <w:sz w:val="24"/>
        </w:rPr>
        <w:t xml:space="preserve"> </w:t>
      </w:r>
      <w:r>
        <w:rPr>
          <w:sz w:val="24"/>
        </w:rPr>
        <w:t>al.,</w:t>
      </w:r>
      <w:r>
        <w:rPr>
          <w:spacing w:val="39"/>
          <w:sz w:val="24"/>
        </w:rPr>
        <w:t xml:space="preserve"> </w:t>
      </w:r>
      <w:r>
        <w:rPr>
          <w:sz w:val="24"/>
        </w:rPr>
        <w:t>Universities</w:t>
      </w:r>
      <w:r>
        <w:rPr>
          <w:spacing w:val="31"/>
          <w:sz w:val="24"/>
        </w:rPr>
        <w:t xml:space="preserve"> </w:t>
      </w:r>
      <w:r>
        <w:rPr>
          <w:sz w:val="24"/>
        </w:rPr>
        <w:t>Online:</w:t>
      </w:r>
      <w:r>
        <w:rPr>
          <w:spacing w:val="20"/>
          <w:sz w:val="24"/>
        </w:rPr>
        <w:t xml:space="preserve"> </w:t>
      </w:r>
      <w:r>
        <w:rPr>
          <w:sz w:val="24"/>
        </w:rPr>
        <w:t>A</w:t>
      </w:r>
      <w:r>
        <w:rPr>
          <w:spacing w:val="31"/>
          <w:sz w:val="24"/>
        </w:rPr>
        <w:t xml:space="preserve"> </w:t>
      </w:r>
      <w:r>
        <w:rPr>
          <w:sz w:val="24"/>
        </w:rPr>
        <w:t>survey</w:t>
      </w:r>
      <w:r>
        <w:rPr>
          <w:spacing w:val="30"/>
          <w:sz w:val="24"/>
        </w:rPr>
        <w:t xml:space="preserve"> </w:t>
      </w:r>
      <w:r>
        <w:rPr>
          <w:sz w:val="24"/>
        </w:rPr>
        <w:t>of</w:t>
      </w:r>
      <w:r>
        <w:rPr>
          <w:spacing w:val="31"/>
          <w:sz w:val="24"/>
        </w:rPr>
        <w:t xml:space="preserve"> </w:t>
      </w:r>
      <w:r>
        <w:rPr>
          <w:sz w:val="24"/>
        </w:rPr>
        <w:t>online</w:t>
      </w:r>
      <w:r>
        <w:rPr>
          <w:spacing w:val="31"/>
          <w:sz w:val="24"/>
        </w:rPr>
        <w:t xml:space="preserve"> </w:t>
      </w:r>
      <w:r>
        <w:rPr>
          <w:sz w:val="24"/>
        </w:rPr>
        <w:t>education</w:t>
      </w:r>
      <w:r>
        <w:rPr>
          <w:spacing w:val="30"/>
          <w:sz w:val="24"/>
        </w:rPr>
        <w:t xml:space="preserve"> </w:t>
      </w:r>
      <w:r>
        <w:rPr>
          <w:sz w:val="24"/>
        </w:rPr>
        <w:t>and</w:t>
      </w:r>
      <w:r>
        <w:rPr>
          <w:spacing w:val="31"/>
          <w:sz w:val="24"/>
        </w:rPr>
        <w:t xml:space="preserve"> </w:t>
      </w:r>
      <w:r>
        <w:rPr>
          <w:sz w:val="24"/>
        </w:rPr>
        <w:t>services</w:t>
      </w:r>
      <w:r>
        <w:rPr>
          <w:spacing w:val="-58"/>
          <w:sz w:val="24"/>
        </w:rPr>
        <w:t xml:space="preserve"> </w:t>
      </w:r>
      <w:r>
        <w:rPr>
          <w:sz w:val="24"/>
        </w:rPr>
        <w:t>in Australia, Occasional Paper Series 02-A. Canberra: Department of Education,</w:t>
      </w:r>
      <w:r>
        <w:rPr>
          <w:spacing w:val="1"/>
          <w:sz w:val="24"/>
        </w:rPr>
        <w:t xml:space="preserve"> </w:t>
      </w:r>
      <w:r>
        <w:rPr>
          <w:sz w:val="24"/>
        </w:rPr>
        <w:t>Science</w:t>
      </w:r>
      <w:r>
        <w:rPr>
          <w:spacing w:val="-2"/>
          <w:sz w:val="24"/>
        </w:rPr>
        <w:t xml:space="preserve"> </w:t>
      </w:r>
      <w:r>
        <w:rPr>
          <w:sz w:val="24"/>
        </w:rPr>
        <w:t>and</w:t>
      </w:r>
      <w:r>
        <w:rPr>
          <w:spacing w:val="-1"/>
          <w:sz w:val="24"/>
        </w:rPr>
        <w:t xml:space="preserve"> </w:t>
      </w:r>
      <w:r>
        <w:rPr>
          <w:sz w:val="24"/>
        </w:rPr>
        <w:t>Training,</w:t>
      </w:r>
      <w:r>
        <w:rPr>
          <w:spacing w:val="-1"/>
          <w:sz w:val="24"/>
        </w:rPr>
        <w:t xml:space="preserve"> </w:t>
      </w:r>
      <w:r>
        <w:rPr>
          <w:sz w:val="24"/>
        </w:rPr>
        <w:t>2002.</w:t>
      </w:r>
    </w:p>
    <w:p>
      <w:pPr>
        <w:pStyle w:val="30"/>
        <w:numPr>
          <w:ilvl w:val="0"/>
          <w:numId w:val="6"/>
        </w:numPr>
        <w:tabs>
          <w:tab w:val="left" w:pos="876"/>
        </w:tabs>
        <w:spacing w:before="200" w:after="0" w:line="374" w:lineRule="auto"/>
        <w:ind w:left="875" w:right="1438" w:hanging="396"/>
        <w:jc w:val="both"/>
        <w:rPr>
          <w:sz w:val="24"/>
        </w:rPr>
      </w:pPr>
      <w:r>
        <w:rPr>
          <w:sz w:val="24"/>
        </w:rPr>
        <w:t>Bdren, http://vsession.bdren.net.bd/faculty/classSchedules. [Accessed date: 13.09.21]</w:t>
      </w:r>
    </w:p>
    <w:p>
      <w:pPr>
        <w:pStyle w:val="30"/>
        <w:tabs>
          <w:tab w:val="left" w:pos="876"/>
        </w:tabs>
        <w:spacing w:before="200" w:after="0" w:line="374" w:lineRule="auto"/>
        <w:ind w:left="875" w:right="1438" w:firstLine="0"/>
        <w:jc w:val="both"/>
        <w:rPr>
          <w:sz w:val="24"/>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spacing w:before="219" w:after="0"/>
        <w:ind w:right="958" w:firstLine="0"/>
        <w:jc w:val="center"/>
      </w:pPr>
    </w:p>
    <w:sectPr>
      <w:footerReference r:id="rId5" w:type="default"/>
      <w:pgSz w:w="11906" w:h="16838"/>
      <w:pgMar w:top="1580" w:right="0" w:bottom="777" w:left="709" w:header="0" w:footer="720" w:gutter="0"/>
      <w:pgNumType w:fmt="decimal"/>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Grande">
    <w:altName w:val="Courier New"/>
    <w:panose1 w:val="00000000000000000000"/>
    <w:charset w:val="01"/>
    <w:family w:val="roman"/>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Google Sans;Roboto;Arial;sans-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ar(--font-cod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3850475"/>
      <w:docPartObj>
        <w:docPartGallery w:val="autotext"/>
      </w:docPartObj>
    </w:sdtPr>
    <w:sdtContent>
      <w:p>
        <w:pPr>
          <w:pStyle w:val="10"/>
          <w:pBdr>
            <w:top w:val="single" w:color="D9D9D9" w:sz="4" w:space="1"/>
          </w:pBdr>
          <w:rPr>
            <w:b/>
            <w:bCs/>
          </w:rPr>
        </w:pPr>
        <w:r>
          <w:rPr>
            <w:b/>
            <w:bCs/>
          </w:rPr>
          <w:fldChar w:fldCharType="begin"/>
        </w:r>
        <w:r>
          <w:rPr>
            <w:b/>
            <w:bCs/>
          </w:rPr>
          <w:instrText xml:space="preserve"> PAGE </w:instrText>
        </w:r>
        <w:r>
          <w:rPr>
            <w:b/>
            <w:bCs/>
          </w:rPr>
          <w:fldChar w:fldCharType="separate"/>
        </w:r>
        <w:r>
          <w:rPr>
            <w:b/>
            <w:bCs/>
          </w:rPr>
          <w:t>2</w:t>
        </w:r>
        <w:r>
          <w:rPr>
            <w:b/>
            <w:bCs/>
          </w:rPr>
          <w:fldChar w:fldCharType="end"/>
        </w:r>
        <w:r>
          <w:rPr>
            <w:b/>
            <w:bCs/>
          </w:rPr>
          <w:t xml:space="preserve"> | </w:t>
        </w:r>
        <w:r>
          <w:rPr>
            <w:color w:val="7F7F7F" w:themeColor="background1" w:themeShade="80"/>
            <w:spacing w:val="60"/>
          </w:rPr>
          <w:t>Page</w:t>
        </w:r>
      </w:p>
      <w:p>
        <w:pPr>
          <w:pStyle w:val="10"/>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2101252"/>
      <w:docPartObj>
        <w:docPartGallery w:val="autotext"/>
      </w:docPartObj>
    </w:sdtPr>
    <w:sdtContent>
      <w:p>
        <w:pPr>
          <w:pStyle w:val="10"/>
          <w:pBdr>
            <w:top w:val="single" w:color="D9D9D9" w:sz="4" w:space="1"/>
          </w:pBdr>
          <w:rPr>
            <w:b/>
            <w:bCs/>
          </w:rPr>
        </w:pPr>
        <w:r>
          <w:rPr>
            <w:b/>
            <w:bCs/>
          </w:rPr>
          <w:fldChar w:fldCharType="begin"/>
        </w:r>
        <w:r>
          <w:rPr>
            <w:b/>
            <w:bCs/>
          </w:rPr>
          <w:instrText xml:space="preserve"> PAGE </w:instrText>
        </w:r>
        <w:r>
          <w:rPr>
            <w:b/>
            <w:bCs/>
          </w:rPr>
          <w:fldChar w:fldCharType="separate"/>
        </w:r>
        <w:r>
          <w:rPr>
            <w:b/>
            <w:bCs/>
          </w:rPr>
          <w:t>6</w:t>
        </w:r>
        <w:r>
          <w:rPr>
            <w:b/>
            <w:bCs/>
          </w:rPr>
          <w:fldChar w:fldCharType="end"/>
        </w:r>
        <w:r>
          <w:rPr>
            <w:b/>
            <w:bCs/>
          </w:rPr>
          <w:t xml:space="preserve"> | </w:t>
        </w:r>
        <w:r>
          <w:rPr>
            <w:color w:val="7F7F7F" w:themeColor="background1" w:themeShade="80"/>
            <w:spacing w:val="60"/>
          </w:rPr>
          <w:t>Page</w:t>
        </w:r>
      </w:p>
      <w:p>
        <w:pPr>
          <w:pStyle w:val="10"/>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4"/>
      <w:numFmt w:val="decimal"/>
      <w:lvlText w:val="%1"/>
      <w:lvlJc w:val="left"/>
      <w:pPr>
        <w:tabs>
          <w:tab w:val="left" w:pos="0"/>
        </w:tabs>
        <w:ind w:left="420" w:hanging="420"/>
      </w:pPr>
    </w:lvl>
    <w:lvl w:ilvl="1" w:tentative="0">
      <w:start w:val="1"/>
      <w:numFmt w:val="decimal"/>
      <w:lvlText w:val="%1.%2"/>
      <w:lvlJc w:val="left"/>
      <w:pPr>
        <w:tabs>
          <w:tab w:val="left" w:pos="0"/>
        </w:tabs>
        <w:ind w:left="1199" w:hanging="720"/>
      </w:pPr>
    </w:lvl>
    <w:lvl w:ilvl="2" w:tentative="0">
      <w:start w:val="1"/>
      <w:numFmt w:val="decimal"/>
      <w:lvlText w:val="%1.%2.%3"/>
      <w:lvlJc w:val="left"/>
      <w:pPr>
        <w:tabs>
          <w:tab w:val="left" w:pos="0"/>
        </w:tabs>
        <w:ind w:left="1678" w:hanging="720"/>
      </w:pPr>
    </w:lvl>
    <w:lvl w:ilvl="3" w:tentative="0">
      <w:start w:val="1"/>
      <w:numFmt w:val="decimal"/>
      <w:lvlText w:val="%1.%2.%3.%4"/>
      <w:lvlJc w:val="left"/>
      <w:pPr>
        <w:tabs>
          <w:tab w:val="left" w:pos="0"/>
        </w:tabs>
        <w:ind w:left="2517" w:hanging="1080"/>
      </w:pPr>
    </w:lvl>
    <w:lvl w:ilvl="4" w:tentative="0">
      <w:start w:val="1"/>
      <w:numFmt w:val="decimal"/>
      <w:lvlText w:val="%1.%2.%3.%4.%5"/>
      <w:lvlJc w:val="left"/>
      <w:pPr>
        <w:tabs>
          <w:tab w:val="left" w:pos="0"/>
        </w:tabs>
        <w:ind w:left="3356" w:hanging="1440"/>
      </w:pPr>
    </w:lvl>
    <w:lvl w:ilvl="5" w:tentative="0">
      <w:start w:val="1"/>
      <w:numFmt w:val="decimal"/>
      <w:lvlText w:val="%1.%2.%3.%4.%5.%6"/>
      <w:lvlJc w:val="left"/>
      <w:pPr>
        <w:tabs>
          <w:tab w:val="left" w:pos="0"/>
        </w:tabs>
        <w:ind w:left="4195" w:hanging="1800"/>
      </w:pPr>
    </w:lvl>
    <w:lvl w:ilvl="6" w:tentative="0">
      <w:start w:val="1"/>
      <w:numFmt w:val="decimal"/>
      <w:lvlText w:val="%1.%2.%3.%4.%5.%6.%7"/>
      <w:lvlJc w:val="left"/>
      <w:pPr>
        <w:tabs>
          <w:tab w:val="left" w:pos="0"/>
        </w:tabs>
        <w:ind w:left="4674" w:hanging="1800"/>
      </w:pPr>
    </w:lvl>
    <w:lvl w:ilvl="7" w:tentative="0">
      <w:start w:val="1"/>
      <w:numFmt w:val="decimal"/>
      <w:lvlText w:val="%1.%2.%3.%4.%5.%6.%7.%8"/>
      <w:lvlJc w:val="left"/>
      <w:pPr>
        <w:tabs>
          <w:tab w:val="left" w:pos="0"/>
        </w:tabs>
        <w:ind w:left="5513" w:hanging="2160"/>
      </w:pPr>
    </w:lvl>
    <w:lvl w:ilvl="8" w:tentative="0">
      <w:start w:val="1"/>
      <w:numFmt w:val="decimal"/>
      <w:lvlText w:val="%1.%2.%3.%4.%5.%6.%7.%8.%9"/>
      <w:lvlJc w:val="left"/>
      <w:pPr>
        <w:tabs>
          <w:tab w:val="left" w:pos="0"/>
        </w:tabs>
        <w:ind w:left="6352" w:hanging="2520"/>
      </w:pPr>
    </w:lvl>
  </w:abstractNum>
  <w:abstractNum w:abstractNumId="1">
    <w:nsid w:val="BF205925"/>
    <w:multiLevelType w:val="multilevel"/>
    <w:tmpl w:val="BF205925"/>
    <w:lvl w:ilvl="0" w:tentative="0">
      <w:start w:val="4"/>
      <w:numFmt w:val="decimal"/>
      <w:lvlText w:val="%1"/>
      <w:lvlJc w:val="left"/>
      <w:pPr>
        <w:tabs>
          <w:tab w:val="left" w:pos="0"/>
        </w:tabs>
        <w:ind w:left="420" w:hanging="420"/>
      </w:pPr>
    </w:lvl>
    <w:lvl w:ilvl="1" w:tentative="0">
      <w:start w:val="1"/>
      <w:numFmt w:val="decimal"/>
      <w:lvlText w:val="%1.%2"/>
      <w:lvlJc w:val="left"/>
      <w:pPr>
        <w:tabs>
          <w:tab w:val="left" w:pos="0"/>
        </w:tabs>
        <w:ind w:left="1199" w:hanging="720"/>
      </w:pPr>
    </w:lvl>
    <w:lvl w:ilvl="2" w:tentative="0">
      <w:start w:val="1"/>
      <w:numFmt w:val="decimal"/>
      <w:lvlText w:val="%1.%2.%3"/>
      <w:lvlJc w:val="left"/>
      <w:pPr>
        <w:tabs>
          <w:tab w:val="left" w:pos="0"/>
        </w:tabs>
        <w:ind w:left="1678" w:hanging="720"/>
      </w:pPr>
    </w:lvl>
    <w:lvl w:ilvl="3" w:tentative="0">
      <w:start w:val="1"/>
      <w:numFmt w:val="decimal"/>
      <w:lvlText w:val="%1.%2.%3.%4"/>
      <w:lvlJc w:val="left"/>
      <w:pPr>
        <w:tabs>
          <w:tab w:val="left" w:pos="0"/>
        </w:tabs>
        <w:ind w:left="2517" w:hanging="1080"/>
      </w:pPr>
    </w:lvl>
    <w:lvl w:ilvl="4" w:tentative="0">
      <w:start w:val="1"/>
      <w:numFmt w:val="decimal"/>
      <w:lvlText w:val="%1.%2.%3.%4.%5"/>
      <w:lvlJc w:val="left"/>
      <w:pPr>
        <w:tabs>
          <w:tab w:val="left" w:pos="0"/>
        </w:tabs>
        <w:ind w:left="3356" w:hanging="1440"/>
      </w:pPr>
    </w:lvl>
    <w:lvl w:ilvl="5" w:tentative="0">
      <w:start w:val="1"/>
      <w:numFmt w:val="decimal"/>
      <w:lvlText w:val="%1.%2.%3.%4.%5.%6"/>
      <w:lvlJc w:val="left"/>
      <w:pPr>
        <w:tabs>
          <w:tab w:val="left" w:pos="0"/>
        </w:tabs>
        <w:ind w:left="4195" w:hanging="1800"/>
      </w:pPr>
    </w:lvl>
    <w:lvl w:ilvl="6" w:tentative="0">
      <w:start w:val="1"/>
      <w:numFmt w:val="decimal"/>
      <w:lvlText w:val="%1.%2.%3.%4.%5.%6.%7"/>
      <w:lvlJc w:val="left"/>
      <w:pPr>
        <w:tabs>
          <w:tab w:val="left" w:pos="0"/>
        </w:tabs>
        <w:ind w:left="4674" w:hanging="1800"/>
      </w:pPr>
    </w:lvl>
    <w:lvl w:ilvl="7" w:tentative="0">
      <w:start w:val="1"/>
      <w:numFmt w:val="decimal"/>
      <w:lvlText w:val="%1.%2.%3.%4.%5.%6.%7.%8"/>
      <w:lvlJc w:val="left"/>
      <w:pPr>
        <w:tabs>
          <w:tab w:val="left" w:pos="0"/>
        </w:tabs>
        <w:ind w:left="5513" w:hanging="2160"/>
      </w:pPr>
    </w:lvl>
    <w:lvl w:ilvl="8" w:tentative="0">
      <w:start w:val="1"/>
      <w:numFmt w:val="decimal"/>
      <w:lvlText w:val="%1.%2.%3.%4.%5.%6.%7.%8.%9"/>
      <w:lvlJc w:val="left"/>
      <w:pPr>
        <w:tabs>
          <w:tab w:val="left" w:pos="0"/>
        </w:tabs>
        <w:ind w:left="6352" w:hanging="2520"/>
      </w:pPr>
    </w:lvl>
  </w:abstractNum>
  <w:abstractNum w:abstractNumId="2">
    <w:nsid w:val="CF092B84"/>
    <w:multiLevelType w:val="multilevel"/>
    <w:tmpl w:val="CF092B84"/>
    <w:lvl w:ilvl="0" w:tentative="0">
      <w:start w:val="2"/>
      <w:numFmt w:val="decimal"/>
      <w:lvlText w:val="%1"/>
      <w:lvlJc w:val="left"/>
      <w:pPr>
        <w:tabs>
          <w:tab w:val="left" w:pos="0"/>
        </w:tabs>
        <w:ind w:left="420" w:hanging="420"/>
      </w:pPr>
    </w:lvl>
    <w:lvl w:ilvl="1" w:tentative="0">
      <w:start w:val="1"/>
      <w:numFmt w:val="decimal"/>
      <w:lvlText w:val="%1.%2"/>
      <w:lvlJc w:val="left"/>
      <w:pPr>
        <w:tabs>
          <w:tab w:val="left" w:pos="0"/>
        </w:tabs>
        <w:ind w:left="1199" w:hanging="720"/>
      </w:pPr>
    </w:lvl>
    <w:lvl w:ilvl="2" w:tentative="0">
      <w:start w:val="1"/>
      <w:numFmt w:val="decimal"/>
      <w:lvlText w:val="%1.%2.%3"/>
      <w:lvlJc w:val="left"/>
      <w:pPr>
        <w:tabs>
          <w:tab w:val="left" w:pos="0"/>
        </w:tabs>
        <w:ind w:left="1678" w:hanging="720"/>
      </w:pPr>
    </w:lvl>
    <w:lvl w:ilvl="3" w:tentative="0">
      <w:start w:val="1"/>
      <w:numFmt w:val="decimal"/>
      <w:lvlText w:val="%1.%2.%3.%4"/>
      <w:lvlJc w:val="left"/>
      <w:pPr>
        <w:tabs>
          <w:tab w:val="left" w:pos="0"/>
        </w:tabs>
        <w:ind w:left="2517" w:hanging="1080"/>
      </w:pPr>
    </w:lvl>
    <w:lvl w:ilvl="4" w:tentative="0">
      <w:start w:val="1"/>
      <w:numFmt w:val="decimal"/>
      <w:lvlText w:val="%1.%2.%3.%4.%5"/>
      <w:lvlJc w:val="left"/>
      <w:pPr>
        <w:tabs>
          <w:tab w:val="left" w:pos="0"/>
        </w:tabs>
        <w:ind w:left="3356" w:hanging="1440"/>
      </w:pPr>
    </w:lvl>
    <w:lvl w:ilvl="5" w:tentative="0">
      <w:start w:val="1"/>
      <w:numFmt w:val="decimal"/>
      <w:lvlText w:val="%1.%2.%3.%4.%5.%6"/>
      <w:lvlJc w:val="left"/>
      <w:pPr>
        <w:tabs>
          <w:tab w:val="left" w:pos="0"/>
        </w:tabs>
        <w:ind w:left="4195" w:hanging="1800"/>
      </w:pPr>
    </w:lvl>
    <w:lvl w:ilvl="6" w:tentative="0">
      <w:start w:val="1"/>
      <w:numFmt w:val="decimal"/>
      <w:lvlText w:val="%1.%2.%3.%4.%5.%6.%7"/>
      <w:lvlJc w:val="left"/>
      <w:pPr>
        <w:tabs>
          <w:tab w:val="left" w:pos="0"/>
        </w:tabs>
        <w:ind w:left="4674" w:hanging="1800"/>
      </w:pPr>
    </w:lvl>
    <w:lvl w:ilvl="7" w:tentative="0">
      <w:start w:val="1"/>
      <w:numFmt w:val="decimal"/>
      <w:lvlText w:val="%1.%2.%3.%4.%5.%6.%7.%8"/>
      <w:lvlJc w:val="left"/>
      <w:pPr>
        <w:tabs>
          <w:tab w:val="left" w:pos="0"/>
        </w:tabs>
        <w:ind w:left="5513" w:hanging="2160"/>
      </w:pPr>
    </w:lvl>
    <w:lvl w:ilvl="8" w:tentative="0">
      <w:start w:val="1"/>
      <w:numFmt w:val="decimal"/>
      <w:lvlText w:val="%1.%2.%3.%4.%5.%6.%7.%8.%9"/>
      <w:lvlJc w:val="left"/>
      <w:pPr>
        <w:tabs>
          <w:tab w:val="left" w:pos="0"/>
        </w:tabs>
        <w:ind w:left="6352" w:hanging="2520"/>
      </w:pPr>
    </w:lvl>
  </w:abstractNum>
  <w:abstractNum w:abstractNumId="3">
    <w:nsid w:val="0053208E"/>
    <w:multiLevelType w:val="multilevel"/>
    <w:tmpl w:val="0053208E"/>
    <w:lvl w:ilvl="0" w:tentative="0">
      <w:start w:val="1"/>
      <w:numFmt w:val="decimal"/>
      <w:lvlText w:val="%1"/>
      <w:lvlJc w:val="left"/>
      <w:pPr>
        <w:tabs>
          <w:tab w:val="left" w:pos="0"/>
        </w:tabs>
        <w:ind w:left="1254" w:hanging="775"/>
      </w:pPr>
      <w:rPr>
        <w:lang w:val="en-US" w:eastAsia="en-US" w:bidi="ar-SA"/>
      </w:rPr>
    </w:lvl>
    <w:lvl w:ilvl="1" w:tentative="0">
      <w:start w:val="1"/>
      <w:numFmt w:val="decimal"/>
      <w:lvlText w:val="%1.%2"/>
      <w:lvlJc w:val="left"/>
      <w:pPr>
        <w:tabs>
          <w:tab w:val="left" w:pos="0"/>
        </w:tabs>
        <w:ind w:left="1254" w:hanging="775"/>
      </w:pPr>
      <w:rPr>
        <w:rFonts w:ascii="Times New Roman" w:hAnsi="Times New Roman" w:eastAsia="Times New Roman" w:cs="Times New Roman"/>
        <w:b/>
        <w:bCs/>
        <w:w w:val="101"/>
        <w:sz w:val="34"/>
        <w:szCs w:val="34"/>
        <w:lang w:val="en-US" w:eastAsia="en-US" w:bidi="ar-SA"/>
      </w:rPr>
    </w:lvl>
    <w:lvl w:ilvl="2" w:tentative="0">
      <w:start w:val="0"/>
      <w:numFmt w:val="bullet"/>
      <w:lvlText w:val="•"/>
      <w:lvlJc w:val="left"/>
      <w:pPr>
        <w:tabs>
          <w:tab w:val="left" w:pos="0"/>
        </w:tabs>
        <w:ind w:left="1065" w:hanging="237"/>
      </w:pPr>
      <w:rPr>
        <w:rFonts w:hint="default" w:ascii="Arial" w:hAnsi="Arial" w:cs="Arial"/>
        <w:i/>
        <w:iCs/>
        <w:w w:val="142"/>
        <w:sz w:val="24"/>
        <w:szCs w:val="24"/>
        <w:lang w:val="en-US" w:eastAsia="en-US" w:bidi="ar-SA"/>
      </w:rPr>
    </w:lvl>
    <w:lvl w:ilvl="3" w:tentative="0">
      <w:start w:val="0"/>
      <w:numFmt w:val="bullet"/>
      <w:lvlText w:val=""/>
      <w:lvlJc w:val="left"/>
      <w:pPr>
        <w:tabs>
          <w:tab w:val="left" w:pos="0"/>
        </w:tabs>
        <w:ind w:left="3252" w:hanging="237"/>
      </w:pPr>
      <w:rPr>
        <w:rFonts w:hint="default" w:ascii="Symbol" w:hAnsi="Symbol" w:cs="Symbol"/>
        <w:lang w:val="en-US" w:eastAsia="en-US" w:bidi="ar-SA"/>
      </w:rPr>
    </w:lvl>
    <w:lvl w:ilvl="4" w:tentative="0">
      <w:start w:val="0"/>
      <w:numFmt w:val="bullet"/>
      <w:lvlText w:val=""/>
      <w:lvlJc w:val="left"/>
      <w:pPr>
        <w:tabs>
          <w:tab w:val="left" w:pos="0"/>
        </w:tabs>
        <w:ind w:left="4248" w:hanging="237"/>
      </w:pPr>
      <w:rPr>
        <w:rFonts w:hint="default" w:ascii="Symbol" w:hAnsi="Symbol" w:cs="Symbol"/>
        <w:lang w:val="en-US" w:eastAsia="en-US" w:bidi="ar-SA"/>
      </w:rPr>
    </w:lvl>
    <w:lvl w:ilvl="5" w:tentative="0">
      <w:start w:val="0"/>
      <w:numFmt w:val="bullet"/>
      <w:lvlText w:val=""/>
      <w:lvlJc w:val="left"/>
      <w:pPr>
        <w:tabs>
          <w:tab w:val="left" w:pos="0"/>
        </w:tabs>
        <w:ind w:left="5244" w:hanging="237"/>
      </w:pPr>
      <w:rPr>
        <w:rFonts w:hint="default" w:ascii="Symbol" w:hAnsi="Symbol" w:cs="Symbol"/>
        <w:lang w:val="en-US" w:eastAsia="en-US" w:bidi="ar-SA"/>
      </w:rPr>
    </w:lvl>
    <w:lvl w:ilvl="6" w:tentative="0">
      <w:start w:val="0"/>
      <w:numFmt w:val="bullet"/>
      <w:lvlText w:val=""/>
      <w:lvlJc w:val="left"/>
      <w:pPr>
        <w:tabs>
          <w:tab w:val="left" w:pos="0"/>
        </w:tabs>
        <w:ind w:left="6240" w:hanging="237"/>
      </w:pPr>
      <w:rPr>
        <w:rFonts w:hint="default" w:ascii="Symbol" w:hAnsi="Symbol" w:cs="Symbol"/>
        <w:lang w:val="en-US" w:eastAsia="en-US" w:bidi="ar-SA"/>
      </w:rPr>
    </w:lvl>
    <w:lvl w:ilvl="7" w:tentative="0">
      <w:start w:val="0"/>
      <w:numFmt w:val="bullet"/>
      <w:lvlText w:val=""/>
      <w:lvlJc w:val="left"/>
      <w:pPr>
        <w:tabs>
          <w:tab w:val="left" w:pos="0"/>
        </w:tabs>
        <w:ind w:left="7237" w:hanging="237"/>
      </w:pPr>
      <w:rPr>
        <w:rFonts w:hint="default" w:ascii="Symbol" w:hAnsi="Symbol" w:cs="Symbol"/>
        <w:lang w:val="en-US" w:eastAsia="en-US" w:bidi="ar-SA"/>
      </w:rPr>
    </w:lvl>
    <w:lvl w:ilvl="8" w:tentative="0">
      <w:start w:val="0"/>
      <w:numFmt w:val="bullet"/>
      <w:lvlText w:val=""/>
      <w:lvlJc w:val="left"/>
      <w:pPr>
        <w:tabs>
          <w:tab w:val="left" w:pos="0"/>
        </w:tabs>
        <w:ind w:left="8233" w:hanging="237"/>
      </w:pPr>
      <w:rPr>
        <w:rFonts w:hint="default" w:ascii="Symbol" w:hAnsi="Symbol" w:cs="Symbol"/>
        <w:lang w:val="en-US" w:eastAsia="en-US" w:bidi="ar-SA"/>
      </w:rPr>
    </w:lvl>
  </w:abstractNum>
  <w:abstractNum w:abstractNumId="4">
    <w:nsid w:val="03D62ECE"/>
    <w:multiLevelType w:val="multilevel"/>
    <w:tmpl w:val="03D62ECE"/>
    <w:lvl w:ilvl="0" w:tentative="0">
      <w:start w:val="1"/>
      <w:numFmt w:val="decimal"/>
      <w:lvlText w:val="[%1]"/>
      <w:lvlJc w:val="left"/>
      <w:pPr>
        <w:tabs>
          <w:tab w:val="left" w:pos="0"/>
        </w:tabs>
        <w:ind w:left="875" w:hanging="396"/>
      </w:pPr>
      <w:rPr>
        <w:rFonts w:ascii="Times New Roman" w:hAnsi="Times New Roman" w:eastAsia="Times New Roman" w:cs="Times New Roman"/>
        <w:w w:val="99"/>
        <w:sz w:val="24"/>
        <w:szCs w:val="24"/>
        <w:lang w:val="en-US" w:eastAsia="en-US" w:bidi="ar-SA"/>
      </w:rPr>
    </w:lvl>
    <w:lvl w:ilvl="1" w:tentative="0">
      <w:start w:val="0"/>
      <w:numFmt w:val="bullet"/>
      <w:lvlText w:val=""/>
      <w:lvlJc w:val="left"/>
      <w:pPr>
        <w:tabs>
          <w:tab w:val="left" w:pos="0"/>
        </w:tabs>
        <w:ind w:left="1814" w:hanging="396"/>
      </w:pPr>
      <w:rPr>
        <w:rFonts w:hint="default" w:ascii="Symbol" w:hAnsi="Symbol" w:cs="Symbol"/>
        <w:lang w:val="en-US" w:eastAsia="en-US" w:bidi="ar-SA"/>
      </w:rPr>
    </w:lvl>
    <w:lvl w:ilvl="2" w:tentative="0">
      <w:start w:val="0"/>
      <w:numFmt w:val="bullet"/>
      <w:lvlText w:val=""/>
      <w:lvlJc w:val="left"/>
      <w:pPr>
        <w:tabs>
          <w:tab w:val="left" w:pos="0"/>
        </w:tabs>
        <w:ind w:left="2749" w:hanging="396"/>
      </w:pPr>
      <w:rPr>
        <w:rFonts w:hint="default" w:ascii="Symbol" w:hAnsi="Symbol" w:cs="Symbol"/>
        <w:lang w:val="en-US" w:eastAsia="en-US" w:bidi="ar-SA"/>
      </w:rPr>
    </w:lvl>
    <w:lvl w:ilvl="3" w:tentative="0">
      <w:start w:val="0"/>
      <w:numFmt w:val="bullet"/>
      <w:lvlText w:val=""/>
      <w:lvlJc w:val="left"/>
      <w:pPr>
        <w:tabs>
          <w:tab w:val="left" w:pos="0"/>
        </w:tabs>
        <w:ind w:left="3683" w:hanging="396"/>
      </w:pPr>
      <w:rPr>
        <w:rFonts w:hint="default" w:ascii="Symbol" w:hAnsi="Symbol" w:cs="Symbol"/>
        <w:lang w:val="en-US" w:eastAsia="en-US" w:bidi="ar-SA"/>
      </w:rPr>
    </w:lvl>
    <w:lvl w:ilvl="4" w:tentative="0">
      <w:start w:val="0"/>
      <w:numFmt w:val="bullet"/>
      <w:lvlText w:val=""/>
      <w:lvlJc w:val="left"/>
      <w:pPr>
        <w:tabs>
          <w:tab w:val="left" w:pos="0"/>
        </w:tabs>
        <w:ind w:left="4618" w:hanging="396"/>
      </w:pPr>
      <w:rPr>
        <w:rFonts w:hint="default" w:ascii="Symbol" w:hAnsi="Symbol" w:cs="Symbol"/>
        <w:lang w:val="en-US" w:eastAsia="en-US" w:bidi="ar-SA"/>
      </w:rPr>
    </w:lvl>
    <w:lvl w:ilvl="5" w:tentative="0">
      <w:start w:val="0"/>
      <w:numFmt w:val="bullet"/>
      <w:lvlText w:val=""/>
      <w:lvlJc w:val="left"/>
      <w:pPr>
        <w:tabs>
          <w:tab w:val="left" w:pos="0"/>
        </w:tabs>
        <w:ind w:left="5552" w:hanging="396"/>
      </w:pPr>
      <w:rPr>
        <w:rFonts w:hint="default" w:ascii="Symbol" w:hAnsi="Symbol" w:cs="Symbol"/>
        <w:lang w:val="en-US" w:eastAsia="en-US" w:bidi="ar-SA"/>
      </w:rPr>
    </w:lvl>
    <w:lvl w:ilvl="6" w:tentative="0">
      <w:start w:val="0"/>
      <w:numFmt w:val="bullet"/>
      <w:lvlText w:val=""/>
      <w:lvlJc w:val="left"/>
      <w:pPr>
        <w:tabs>
          <w:tab w:val="left" w:pos="0"/>
        </w:tabs>
        <w:ind w:left="6487" w:hanging="396"/>
      </w:pPr>
      <w:rPr>
        <w:rFonts w:hint="default" w:ascii="Symbol" w:hAnsi="Symbol" w:cs="Symbol"/>
        <w:lang w:val="en-US" w:eastAsia="en-US" w:bidi="ar-SA"/>
      </w:rPr>
    </w:lvl>
    <w:lvl w:ilvl="7" w:tentative="0">
      <w:start w:val="0"/>
      <w:numFmt w:val="bullet"/>
      <w:lvlText w:val=""/>
      <w:lvlJc w:val="left"/>
      <w:pPr>
        <w:tabs>
          <w:tab w:val="left" w:pos="0"/>
        </w:tabs>
        <w:ind w:left="7421" w:hanging="396"/>
      </w:pPr>
      <w:rPr>
        <w:rFonts w:hint="default" w:ascii="Symbol" w:hAnsi="Symbol" w:cs="Symbol"/>
        <w:lang w:val="en-US" w:eastAsia="en-US" w:bidi="ar-SA"/>
      </w:rPr>
    </w:lvl>
    <w:lvl w:ilvl="8" w:tentative="0">
      <w:start w:val="0"/>
      <w:numFmt w:val="bullet"/>
      <w:lvlText w:val=""/>
      <w:lvlJc w:val="left"/>
      <w:pPr>
        <w:tabs>
          <w:tab w:val="left" w:pos="0"/>
        </w:tabs>
        <w:ind w:left="8356" w:hanging="396"/>
      </w:pPr>
      <w:rPr>
        <w:rFonts w:hint="default" w:ascii="Symbol" w:hAnsi="Symbol" w:cs="Symbol"/>
        <w:lang w:val="en-US" w:eastAsia="en-US" w:bidi="ar-SA"/>
      </w:rPr>
    </w:lvl>
  </w:abstractNum>
  <w:abstractNum w:abstractNumId="5">
    <w:nsid w:val="59ADCABA"/>
    <w:multiLevelType w:val="multilevel"/>
    <w:tmpl w:val="59ADCABA"/>
    <w:lvl w:ilvl="0" w:tentative="0">
      <w:start w:val="3"/>
      <w:numFmt w:val="decimal"/>
      <w:lvlText w:val="%1"/>
      <w:lvlJc w:val="left"/>
      <w:pPr>
        <w:tabs>
          <w:tab w:val="left" w:pos="0"/>
        </w:tabs>
        <w:ind w:left="420" w:hanging="420"/>
      </w:pPr>
    </w:lvl>
    <w:lvl w:ilvl="1" w:tentative="0">
      <w:start w:val="1"/>
      <w:numFmt w:val="decimal"/>
      <w:lvlText w:val="%1.%2"/>
      <w:lvlJc w:val="left"/>
      <w:pPr>
        <w:tabs>
          <w:tab w:val="left" w:pos="0"/>
        </w:tabs>
        <w:ind w:left="1199" w:hanging="720"/>
      </w:pPr>
    </w:lvl>
    <w:lvl w:ilvl="2" w:tentative="0">
      <w:start w:val="1"/>
      <w:numFmt w:val="decimal"/>
      <w:lvlText w:val="%1.%2.%3"/>
      <w:lvlJc w:val="left"/>
      <w:pPr>
        <w:tabs>
          <w:tab w:val="left" w:pos="0"/>
        </w:tabs>
        <w:ind w:left="1678" w:hanging="720"/>
      </w:pPr>
    </w:lvl>
    <w:lvl w:ilvl="3" w:tentative="0">
      <w:start w:val="1"/>
      <w:numFmt w:val="decimal"/>
      <w:lvlText w:val="%1.%2.%3.%4"/>
      <w:lvlJc w:val="left"/>
      <w:pPr>
        <w:tabs>
          <w:tab w:val="left" w:pos="0"/>
        </w:tabs>
        <w:ind w:left="2517" w:hanging="1080"/>
      </w:pPr>
    </w:lvl>
    <w:lvl w:ilvl="4" w:tentative="0">
      <w:start w:val="1"/>
      <w:numFmt w:val="decimal"/>
      <w:lvlText w:val="%1.%2.%3.%4.%5"/>
      <w:lvlJc w:val="left"/>
      <w:pPr>
        <w:tabs>
          <w:tab w:val="left" w:pos="0"/>
        </w:tabs>
        <w:ind w:left="3356" w:hanging="1440"/>
      </w:pPr>
    </w:lvl>
    <w:lvl w:ilvl="5" w:tentative="0">
      <w:start w:val="1"/>
      <w:numFmt w:val="decimal"/>
      <w:lvlText w:val="%1.%2.%3.%4.%5.%6"/>
      <w:lvlJc w:val="left"/>
      <w:pPr>
        <w:tabs>
          <w:tab w:val="left" w:pos="0"/>
        </w:tabs>
        <w:ind w:left="4195" w:hanging="1800"/>
      </w:pPr>
    </w:lvl>
    <w:lvl w:ilvl="6" w:tentative="0">
      <w:start w:val="1"/>
      <w:numFmt w:val="decimal"/>
      <w:lvlText w:val="%1.%2.%3.%4.%5.%6.%7"/>
      <w:lvlJc w:val="left"/>
      <w:pPr>
        <w:tabs>
          <w:tab w:val="left" w:pos="0"/>
        </w:tabs>
        <w:ind w:left="4674" w:hanging="1800"/>
      </w:pPr>
    </w:lvl>
    <w:lvl w:ilvl="7" w:tentative="0">
      <w:start w:val="1"/>
      <w:numFmt w:val="decimal"/>
      <w:lvlText w:val="%1.%2.%3.%4.%5.%6.%7.%8"/>
      <w:lvlJc w:val="left"/>
      <w:pPr>
        <w:tabs>
          <w:tab w:val="left" w:pos="0"/>
        </w:tabs>
        <w:ind w:left="5513" w:hanging="2160"/>
      </w:pPr>
    </w:lvl>
    <w:lvl w:ilvl="8" w:tentative="0">
      <w:start w:val="1"/>
      <w:numFmt w:val="decimal"/>
      <w:lvlText w:val="%1.%2.%3.%4.%5.%6.%7.%8.%9"/>
      <w:lvlJc w:val="left"/>
      <w:pPr>
        <w:tabs>
          <w:tab w:val="left" w:pos="0"/>
        </w:tabs>
        <w:ind w:left="6352" w:hanging="252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
  <w:rsids>
    <w:rsidRoot w:val="00000000"/>
    <w:rsid w:val="1525125D"/>
    <w:rsid w:val="1C147E13"/>
    <w:rsid w:val="20992FDD"/>
    <w:rsid w:val="3B080575"/>
    <w:rsid w:val="47FC5A7C"/>
    <w:rsid w:val="49263206"/>
    <w:rsid w:val="4B3C26D2"/>
    <w:rsid w:val="4B920BD1"/>
    <w:rsid w:val="5E1409FE"/>
    <w:rsid w:val="67B26197"/>
    <w:rsid w:val="69561038"/>
    <w:rsid w:val="7BF50B53"/>
    <w:rsid w:val="7E33504C"/>
    <w:rsid w:val="7F0E487B"/>
  </w:rsids>
  <m:mathPr>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2">
    <w:name w:val="heading 1"/>
    <w:basedOn w:val="1"/>
    <w:next w:val="1"/>
    <w:link w:val="27"/>
    <w:qFormat/>
    <w:uiPriority w:val="9"/>
    <w:pPr>
      <w:spacing w:before="257" w:after="0"/>
      <w:ind w:right="957" w:firstLine="0"/>
      <w:jc w:val="center"/>
      <w:outlineLvl w:val="0"/>
    </w:pPr>
    <w:rPr>
      <w:b/>
      <w:bCs/>
      <w:sz w:val="49"/>
      <w:szCs w:val="49"/>
    </w:rPr>
  </w:style>
  <w:style w:type="paragraph" w:styleId="3">
    <w:name w:val="heading 2"/>
    <w:basedOn w:val="1"/>
    <w:next w:val="1"/>
    <w:link w:val="26"/>
    <w:unhideWhenUsed/>
    <w:qFormat/>
    <w:uiPriority w:val="9"/>
    <w:pPr>
      <w:ind w:left="1254" w:hanging="775"/>
      <w:outlineLvl w:val="1"/>
    </w:pPr>
    <w:rPr>
      <w:b/>
      <w:bCs/>
      <w:sz w:val="34"/>
      <w:szCs w:val="34"/>
    </w:rPr>
  </w:style>
  <w:style w:type="paragraph" w:styleId="4">
    <w:name w:val="heading 3"/>
    <w:basedOn w:val="1"/>
    <w:next w:val="1"/>
    <w:unhideWhenUsed/>
    <w:qFormat/>
    <w:uiPriority w:val="9"/>
    <w:pPr>
      <w:ind w:left="52" w:firstLine="0"/>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8"/>
    <w:semiHidden/>
    <w:unhideWhenUsed/>
    <w:qFormat/>
    <w:uiPriority w:val="99"/>
    <w:rPr>
      <w:rFonts w:ascii="Lucida Grande" w:hAnsi="Lucida Grande"/>
      <w:sz w:val="18"/>
      <w:szCs w:val="18"/>
    </w:rPr>
  </w:style>
  <w:style w:type="paragraph" w:styleId="8">
    <w:name w:val="Body Text"/>
    <w:basedOn w:val="1"/>
    <w:link w:val="25"/>
    <w:qFormat/>
    <w:uiPriority w:val="1"/>
    <w:rPr>
      <w:sz w:val="24"/>
      <w:szCs w:val="24"/>
    </w:rPr>
  </w:style>
  <w:style w:type="paragraph" w:styleId="9">
    <w:name w:val="caption"/>
    <w:basedOn w:val="1"/>
    <w:next w:val="1"/>
    <w:qFormat/>
    <w:uiPriority w:val="0"/>
    <w:pPr>
      <w:suppressLineNumbers/>
      <w:spacing w:before="120" w:after="120"/>
    </w:pPr>
    <w:rPr>
      <w:rFonts w:cs="Lohit Devanagari"/>
      <w:i/>
      <w:iCs/>
      <w:sz w:val="24"/>
      <w:szCs w:val="24"/>
    </w:rPr>
  </w:style>
  <w:style w:type="paragraph" w:styleId="10">
    <w:name w:val="footer"/>
    <w:basedOn w:val="1"/>
    <w:link w:val="24"/>
    <w:unhideWhenUsed/>
    <w:uiPriority w:val="99"/>
    <w:pPr>
      <w:tabs>
        <w:tab w:val="center" w:pos="4513"/>
        <w:tab w:val="right" w:pos="9026"/>
      </w:tabs>
    </w:pPr>
  </w:style>
  <w:style w:type="paragraph" w:styleId="11">
    <w:name w:val="header"/>
    <w:basedOn w:val="1"/>
    <w:link w:val="23"/>
    <w:unhideWhenUsed/>
    <w:uiPriority w:val="99"/>
    <w:pPr>
      <w:tabs>
        <w:tab w:val="center" w:pos="4513"/>
        <w:tab w:val="right" w:pos="9026"/>
      </w:tabs>
    </w:pPr>
  </w:style>
  <w:style w:type="character" w:styleId="12">
    <w:name w:val="HTML Code"/>
    <w:basedOn w:val="5"/>
    <w:semiHidden/>
    <w:unhideWhenUsed/>
    <w:uiPriority w:val="99"/>
    <w:rPr>
      <w:rFonts w:ascii="Courier New" w:hAnsi="Courier New" w:cs="Courier New"/>
      <w:sz w:val="20"/>
      <w:szCs w:val="20"/>
    </w:rPr>
  </w:style>
  <w:style w:type="character" w:styleId="13">
    <w:name w:val="Hyperlink"/>
    <w:basedOn w:val="5"/>
    <w:unhideWhenUsed/>
    <w:uiPriority w:val="99"/>
    <w:rPr>
      <w:color w:val="0000FF" w:themeColor="hyperlink"/>
      <w:u w:val="single"/>
      <w14:textFill>
        <w14:solidFill>
          <w14:schemeClr w14:val="hlink"/>
        </w14:solidFill>
      </w14:textFill>
    </w:rPr>
  </w:style>
  <w:style w:type="paragraph" w:styleId="14">
    <w:name w:val="index 1"/>
    <w:basedOn w:val="1"/>
    <w:next w:val="1"/>
    <w:semiHidden/>
    <w:unhideWhenUsed/>
    <w:uiPriority w:val="99"/>
  </w:style>
  <w:style w:type="paragraph" w:styleId="15">
    <w:name w:val="index heading"/>
    <w:basedOn w:val="16"/>
    <w:next w:val="14"/>
    <w:uiPriority w:val="0"/>
  </w:style>
  <w:style w:type="paragraph" w:customStyle="1" w:styleId="16">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styleId="17">
    <w:name w:val="List"/>
    <w:basedOn w:val="8"/>
    <w:qFormat/>
    <w:uiPriority w:val="0"/>
    <w:rPr>
      <w:rFonts w:cs="Lohit Devanagari"/>
    </w:rPr>
  </w:style>
  <w:style w:type="paragraph" w:styleId="18">
    <w:name w:val="toc 1"/>
    <w:basedOn w:val="1"/>
    <w:next w:val="1"/>
    <w:qFormat/>
    <w:uiPriority w:val="39"/>
    <w:pPr>
      <w:spacing w:before="396" w:after="0"/>
      <w:ind w:right="958" w:firstLine="0"/>
      <w:jc w:val="center"/>
    </w:pPr>
    <w:rPr>
      <w:b/>
      <w:bCs/>
      <w:sz w:val="24"/>
      <w:szCs w:val="24"/>
    </w:rPr>
  </w:style>
  <w:style w:type="paragraph" w:styleId="19">
    <w:name w:val="toc 2"/>
    <w:basedOn w:val="1"/>
    <w:next w:val="1"/>
    <w:qFormat/>
    <w:uiPriority w:val="39"/>
    <w:pPr>
      <w:spacing w:before="20" w:after="0"/>
      <w:ind w:right="957" w:firstLine="0"/>
      <w:jc w:val="center"/>
    </w:pPr>
    <w:rPr>
      <w:sz w:val="24"/>
      <w:szCs w:val="24"/>
    </w:rPr>
  </w:style>
  <w:style w:type="paragraph" w:styleId="20">
    <w:name w:val="toc 3"/>
    <w:basedOn w:val="1"/>
    <w:next w:val="1"/>
    <w:qFormat/>
    <w:uiPriority w:val="39"/>
    <w:pPr>
      <w:spacing w:before="396" w:after="0"/>
      <w:ind w:left="838" w:hanging="359"/>
    </w:pPr>
    <w:rPr>
      <w:b/>
      <w:bCs/>
      <w:sz w:val="24"/>
      <w:szCs w:val="24"/>
    </w:rPr>
  </w:style>
  <w:style w:type="paragraph" w:styleId="21">
    <w:name w:val="toc 4"/>
    <w:basedOn w:val="1"/>
    <w:next w:val="1"/>
    <w:qFormat/>
    <w:uiPriority w:val="1"/>
    <w:pPr>
      <w:spacing w:before="76" w:after="0"/>
      <w:ind w:left="480" w:firstLine="0"/>
    </w:pPr>
    <w:rPr>
      <w:rFonts w:ascii="Cambria" w:hAnsi="Cambria" w:eastAsia="Cambria" w:cs="Cambria"/>
      <w:i/>
      <w:iCs/>
      <w:sz w:val="24"/>
      <w:szCs w:val="24"/>
    </w:rPr>
  </w:style>
  <w:style w:type="paragraph" w:styleId="22">
    <w:name w:val="toc 5"/>
    <w:basedOn w:val="1"/>
    <w:next w:val="1"/>
    <w:qFormat/>
    <w:uiPriority w:val="1"/>
    <w:pPr>
      <w:spacing w:before="157" w:after="0"/>
      <w:ind w:left="1388" w:hanging="551"/>
    </w:pPr>
    <w:rPr>
      <w:sz w:val="24"/>
      <w:szCs w:val="24"/>
    </w:rPr>
  </w:style>
  <w:style w:type="character" w:customStyle="1" w:styleId="23">
    <w:name w:val="Header Char"/>
    <w:basedOn w:val="5"/>
    <w:link w:val="11"/>
    <w:qFormat/>
    <w:uiPriority w:val="99"/>
    <w:rPr>
      <w:rFonts w:ascii="Times New Roman" w:hAnsi="Times New Roman" w:eastAsia="Times New Roman" w:cs="Times New Roman"/>
    </w:rPr>
  </w:style>
  <w:style w:type="character" w:customStyle="1" w:styleId="24">
    <w:name w:val="Footer Char"/>
    <w:basedOn w:val="5"/>
    <w:link w:val="10"/>
    <w:qFormat/>
    <w:uiPriority w:val="99"/>
    <w:rPr>
      <w:rFonts w:ascii="Times New Roman" w:hAnsi="Times New Roman" w:eastAsia="Times New Roman" w:cs="Times New Roman"/>
    </w:rPr>
  </w:style>
  <w:style w:type="character" w:customStyle="1" w:styleId="25">
    <w:name w:val="Body Text Char"/>
    <w:basedOn w:val="5"/>
    <w:link w:val="8"/>
    <w:qFormat/>
    <w:uiPriority w:val="1"/>
    <w:rPr>
      <w:rFonts w:ascii="Times New Roman" w:hAnsi="Times New Roman" w:eastAsia="Times New Roman" w:cs="Times New Roman"/>
      <w:sz w:val="24"/>
      <w:szCs w:val="24"/>
    </w:rPr>
  </w:style>
  <w:style w:type="character" w:customStyle="1" w:styleId="26">
    <w:name w:val="Heading 2 Char"/>
    <w:basedOn w:val="5"/>
    <w:link w:val="3"/>
    <w:qFormat/>
    <w:uiPriority w:val="9"/>
    <w:rPr>
      <w:rFonts w:ascii="Times New Roman" w:hAnsi="Times New Roman" w:eastAsia="Times New Roman" w:cs="Times New Roman"/>
      <w:b/>
      <w:bCs/>
      <w:sz w:val="34"/>
      <w:szCs w:val="34"/>
    </w:rPr>
  </w:style>
  <w:style w:type="character" w:customStyle="1" w:styleId="27">
    <w:name w:val="Heading 1 Char"/>
    <w:basedOn w:val="5"/>
    <w:link w:val="2"/>
    <w:qFormat/>
    <w:uiPriority w:val="9"/>
    <w:rPr>
      <w:rFonts w:ascii="Times New Roman" w:hAnsi="Times New Roman" w:eastAsia="Times New Roman" w:cs="Times New Roman"/>
      <w:b/>
      <w:bCs/>
      <w:sz w:val="49"/>
      <w:szCs w:val="49"/>
    </w:rPr>
  </w:style>
  <w:style w:type="character" w:customStyle="1" w:styleId="28">
    <w:name w:val="Balloon Text Char"/>
    <w:basedOn w:val="5"/>
    <w:link w:val="7"/>
    <w:semiHidden/>
    <w:qFormat/>
    <w:uiPriority w:val="99"/>
    <w:rPr>
      <w:rFonts w:ascii="Lucida Grande" w:hAnsi="Lucida Grande" w:eastAsia="Times New Roman" w:cs="Times New Roman"/>
      <w:sz w:val="18"/>
      <w:szCs w:val="18"/>
    </w:rPr>
  </w:style>
  <w:style w:type="paragraph" w:customStyle="1" w:styleId="29">
    <w:name w:val="Index"/>
    <w:basedOn w:val="1"/>
    <w:qFormat/>
    <w:uiPriority w:val="0"/>
    <w:pPr>
      <w:suppressLineNumbers/>
    </w:pPr>
    <w:rPr>
      <w:rFonts w:cs="Lohit Devanagari"/>
      <w:lang w:val="zh-CN" w:eastAsia="zh-CN" w:bidi="zh-CN"/>
    </w:rPr>
  </w:style>
  <w:style w:type="paragraph" w:styleId="30">
    <w:name w:val="List Paragraph"/>
    <w:basedOn w:val="1"/>
    <w:qFormat/>
    <w:uiPriority w:val="1"/>
    <w:pPr>
      <w:ind w:left="1388" w:hanging="551"/>
    </w:pPr>
  </w:style>
  <w:style w:type="paragraph" w:customStyle="1" w:styleId="31">
    <w:name w:val="Table Paragraph"/>
    <w:basedOn w:val="1"/>
    <w:qFormat/>
    <w:uiPriority w:val="1"/>
  </w:style>
  <w:style w:type="paragraph" w:customStyle="1" w:styleId="32">
    <w:name w:val="Header and Footer"/>
    <w:basedOn w:val="1"/>
    <w:qFormat/>
    <w:uiPriority w:val="0"/>
  </w:style>
  <w:style w:type="paragraph" w:customStyle="1" w:styleId="33">
    <w:name w:val="TOC Heading"/>
    <w:basedOn w:val="2"/>
    <w:next w:val="1"/>
    <w:unhideWhenUsed/>
    <w:qFormat/>
    <w:uiPriority w:val="39"/>
    <w:pPr>
      <w:keepNext/>
      <w:keepLines/>
      <w:widowControl/>
      <w:spacing w:before="240" w:after="0" w:line="259" w:lineRule="auto"/>
      <w:ind w:right="0" w:firstLine="0"/>
      <w:jc w:val="left"/>
      <w:outlineLvl w:val="9"/>
    </w:pPr>
    <w:rPr>
      <w:rFonts w:asciiTheme="majorHAnsi" w:hAnsiTheme="majorHAnsi" w:eastAsiaTheme="majorEastAsia" w:cstheme="majorBidi"/>
      <w:b w:val="0"/>
      <w:bC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C926-D75C-2449-BDF1-54D16763A1CF}">
  <ds:schemaRefs/>
</ds:datastoreItem>
</file>

<file path=docProps/app.xml><?xml version="1.0" encoding="utf-8"?>
<Properties xmlns="http://schemas.openxmlformats.org/officeDocument/2006/extended-properties" xmlns:vt="http://schemas.openxmlformats.org/officeDocument/2006/docPropsVTypes">
  <Template>Normal</Template>
  <Pages>6</Pages>
  <Words>405</Words>
  <Characters>2369</Characters>
  <Paragraphs>62</Paragraphs>
  <TotalTime>0</TotalTime>
  <ScaleCrop>false</ScaleCrop>
  <LinksUpToDate>false</LinksUpToDate>
  <CharactersWithSpaces>2904</CharactersWithSpaces>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2021-07-26T08:21:00Z</dcterms:created>
  <dc:creator>User</dc:creator>
  <cp:lastModifiedBy>Prodip Sarker</cp:lastModifiedBy>
  <cp:lastPrinted>2021-08-20T14:35:00Z</cp:lastPrinted>
  <dcterms:modified xsi:type="dcterms:W3CDTF">2023-01-04T18:00:56Z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y fmtid="{D5CDD505-2E9C-101B-9397-08002B2CF9AE}" pid="5" name="KSOProductBuildVer">
    <vt:lpwstr>1033-11.2.0.11440</vt:lpwstr>
  </property>
  <property fmtid="{D5CDD505-2E9C-101B-9397-08002B2CF9AE}" pid="6" name="ICV">
    <vt:lpwstr>6A83D761725141808F127D91DE8B0902</vt:lpwstr>
  </property>
</Properties>
</file>